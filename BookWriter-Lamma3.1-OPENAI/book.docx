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neurofeedback </w:t>
      </w:r>
    </w:p>
    <w:p>
      <w:pPr>
        <w:pStyle w:val="Heading1"/>
      </w:pPr>
      <w:r>
        <w:t>Discuss the goals of the book: to educate, inform, and provide practical guidance.</w:t>
      </w:r>
    </w:p>
    <w:p>
      <w:r>
        <w:t>Neurofeedback is a unique subset of biofeedback that specifically focuses on brain activity and its regulation. In essence, it is a process where real-time displays of brain activity are used as a learning tool for self-regulation of brain function. This technique primarily utilizes electroencephalography (EEG), a method used to record electrical activity of the brain, to obtain real-time data about brainwave patterns.</w:t>
        <w:br/>
        <w:br/>
        <w:t>The process starts with placing sensors on the scalp to measure the brain's electrical activity. The data received from these sensors are then displayed on a screen in a format that allows the individual to comprehend their brain's activity levels. This information is presented in a variety of ways, such as graphs, sounds, or even video games, and it provides immediate feedback to the individual about their brain function.</w:t>
        <w:br/>
        <w:br/>
        <w:t>The fundamental goal of neurofeedback is to promote desirable brainwave patterns and discourage undesirable ones. This is achieved through a reward system. When the brain produces desirable brainwave patterns, positive feedback is given, such as winning points in a game or hearing a pleasant sound. This reinforcement encourages the brain to repeat these beneficial patterns. Conversely, when the brain produces undesirable brainwave patterns, the feedback system responds with a lack of rewards, discouraging those patterns.</w:t>
        <w:br/>
        <w:br/>
        <w:t>Neurofeedback's real-time feedback mechanism helps individuals understand their brain's activity and learn how to control it. Over time, with continuous training and reinforcement, the brain learns to self-regulate, producing the desired brainwave patterns more consistently and reducing the undesirable ones. This learned self-regulation can lead to improved cognitive function, reduced symptoms of certain mental health conditions, and overall enhanced well-being.</w:t>
        <w:br/>
        <w:br/>
        <w:t>In the next chapters, we will delve deeper into the workings of the brain, the science behind neurofeedback, and its practical applications. We will explore the therapeutic benefits of neurofeedback, look at case studies, discuss its criticisms, and finally, examine the potential future of neurofeedback.</w:t>
        <w:br/>
        <w:br/>
        <w:t xml:space="preserve">The beginnings of neurofeedback are rooted in the mid-20th century, during a time of burgeoning interest in the mind-body connection and the potential for self-regulation of physiological functions. The foundational concept of biofeedback, from which neurofeedback emerged, was gaining recognition for its therapeutic potential. The exploration of brainwaves and their correlation with mental states became a compelling area of research, leading to the birth of neurofeedback. </w:t>
        <w:br/>
        <w:br/>
        <w:t>The first documented use of neurofeedback dates back to the 1970s. The pioneers in this field were Dr. Barry Sterman and Dr. Joe Kamiya. Dr. Sterman, a UCLA neuroscientist, conducted groundbreaking research on cats, demonstrating that they could be trained to control their brainwaves. This work had significant implications, not just for the scientific understanding of neuroplasticity, but also for the practical application of this knowledge in the form of neurofeedback.</w:t>
        <w:br/>
        <w:br/>
        <w:t>Around the same time, Dr. Joe Kamiya was making strides at the University of Chicago with his experiments on human alpha wave training. His research showed that humans could learn to consciously control their alpha brainwaves, a type of brainwave associated with relaxed alertness. Kamiya's work garnered significant media attention, sparking public interest in the field of neurofeedback.</w:t>
        <w:br/>
        <w:br/>
        <w:t>From these early beginnings, neurofeedback has evolved and expanded. Advances in technology have made neurofeedback more accessible and versatile, with a growing body of evidence supporting its efficacy in various applications. Despite some controversy and skepticism, the field has steadily grown over the decades, with neurofeedback now being used in clinics, schools, and homes around the world.</w:t>
        <w:br/>
        <w:br/>
        <w:t>In the subsequent chapters, we will explore in greater depth the science of neurofeedback, its applications, and its potential for the future. As we delve into these aspects, we will also acknowledge and address the criticisms and controversies that have accompanied this field since its inception.</w:t>
        <w:br/>
        <w:br/>
        <w:t>Chapter II: Understanding the Brain</w:t>
        <w:br/>
        <w:br/>
        <w:t>To truly understand the concept and application of neurofeedback, it is essential to first grasp the basic understanding of the brain's structure and functions. The brain, the epicenter of our thoughts, emotions, and behaviors, is a complex organ, made up of billions of neurons or nerve cells. These cells communicate with each other using electrical signals, resulting in a symphony of electrical activity that can be measured and interpreted in the form of brain waves.</w:t>
        <w:br/>
        <w:br/>
        <w:t>The brain is primarily divided into four major regions: the frontal lobe, the parietal lobe, the occipital lobe, and the temporal lobe. Each of these regions is responsible for different functions. For example, the frontal lobe is associated with complex cognitive functions like decision-making and problem-solving, while the occipital lobe plays a crucial role in visual processing.</w:t>
        <w:br/>
        <w:br/>
        <w:t>Moreover, the brain's functions are not just confined to these regions. They also extend to other specialized structures like the amygdala, which is pivotal for our emotional responses, or the hippocampus, which is essential for memory formation. Understanding these structures and their functions is key to comprehending how neurofeedback can target specific brain regions to alleviate certain symptoms or enhance particular cognitive abilities.</w:t>
        <w:br/>
        <w:br/>
        <w:t>In addition to the structure and functions, it is equally important to understand the role of brain waves in our mental states. Brain waves, which are the rhythmic or repetitive neural activity in the brain, vary in frequency and are divided into five main types: delta, theta, alpha, beta, and gamma. Each of these brain waves is associated with different mental states and cognitive functions.</w:t>
        <w:br/>
        <w:br/>
        <w:t>Delta waves, for instance, are the slowest and are typically associated with deep, dreamless sleep. Theta waves are linked with lighter stages of sleep and relaxation. Alpha waves are present during states of relaxed alertness. Beta waves are dominant when we are actively thinking or problem-solving, and gamma waves are associated with high-level cognitive tasks and perception.</w:t>
        <w:br/>
        <w:br/>
        <w:t>In the context of neurofeedback, these brain waves are of paramount importance. Neurofeedback aims to modulate these brain waves, encouraging more of certain types and less of others, based on the desired results. This modulation of brain waves can help promote relaxation, improve focus, or alleviate symptoms of various mental health conditions. In the following sections, we will delve deeper into the science of neurofeedback, exploring how it evolved from biofeedback and how it utilizes our understanding of brainwaves to bring about change.</w:t>
        <w:br/>
        <w:br/>
        <w:t>Chapter III: The Science of Neurofeedback</w:t>
        <w:br/>
        <w:br/>
        <w:t>Section A: Introduction to Biofeedback</w:t>
        <w:br/>
        <w:br/>
        <w:t xml:space="preserve">Before we delve into the intricacies of neurofeedback, it's important to understand the broader concept of biofeedback that it stems from. Biofeedback is a technique that involves learning to control physiological functions with the help of monitoring devices that provide information on the activity of those same systems. </w:t>
        <w:br/>
        <w:br/>
        <w:t>Biofeedback utilizes the concept of mind-body connection, where changes in the mind can affect the body, and vice versa. This technique can be used to manage various physical and mental health conditions such as hypertension, anxiety, migraine, and more. It is based on the notion of self-regulation - the ability to gain control over normally involuntary functions, such as heart rate or skin temperature, with the aim of improving health and performance.</w:t>
        <w:br/>
        <w:br/>
        <w:t>Different types of biofeedback target different physiological functions. For instance, heart rate variability (HRV) biofeedback focuses on controlling the heart's rhythm, while electromyography (EMG) biofeedback targets muscle activity. Neurofeedback, the focus of this book, is a specific type of biofeedback that deals with the brain's electrical activity.</w:t>
        <w:br/>
        <w:br/>
        <w:t>Section B: The Evolution of Neurofeedback from Biofeedback</w:t>
        <w:br/>
        <w:br/>
        <w:t>Neurofeedback evolved from the broader field of biofeedback in the mid-20th century, when scientists began to explore the idea that humans could consciously control their brain waves. This was a revolutionary concept, as it suggested that people could potentially manage their mental states and even treat specific mental health conditions through the modulation of their brain activity.</w:t>
        <w:br/>
        <w:br/>
        <w:t xml:space="preserve">The advent of electroencephalography (EEG), a method of recording electrical activity of the brain, was crucial to the development of neurofeedback. EEG allowed scientists to measure and visualize brain waves, which in turn opened up the possibility of teaching individuals to alter these waves through feedback. </w:t>
        <w:br/>
        <w:br/>
        <w:t>In the 1970s, the first practical applications of neurofeedback emerged, with researchers successfully using it to treat conditions like epilepsy. Over the years, the scope of neurofeedback has widened significantly, with practitioners using it to help with a broad range of issues, from anxiety and ADHD to cognitive enhancement and peak performance training.</w:t>
        <w:br/>
        <w:br/>
        <w:t>In the following sections, we will delve deeper into how neurofeedback works, exploring the tools and techniques that are used to monitor and modify brainwave activity. We will also look at the various brainwave patterns that neurofeedback targets, and how the modulation of these patterns can lead to desired outcomes.</w:t>
        <w:br/>
        <w:br/>
        <w:t>Chapter IV: How Neurofeedback Works</w:t>
        <w:br/>
        <w:br/>
        <w:t>Section A: Brain-Computer Interfaces</w:t>
        <w:br/>
        <w:br/>
        <w:t>The use of brain-computer interfaces (BCIs) is a fundamental part of neurofeedback. A BCI is a system that enables direct communication between the brain and an external device. In the context of neurofeedback, BCIs are used to capture and interpret brainwave activity.</w:t>
        <w:br/>
        <w:br/>
        <w:t>The most commonly used BCI in neurofeedback is the electroencephalograph (EEG), which uses electrodes placed on the scalp to measure the electrical activity of the brain. The EEG captures the brain's electrical impulses and translates them into data that we can understand and analyze. This data is then fed into a computer, which processes it and provides real-time feedback to the individual, either through visual, auditory, or tactile cues.</w:t>
        <w:br/>
        <w:br/>
        <w:t>This real-time feedback is crucial for neurofeedback training. It allows the individual to see or hear their brain activity and learn to control it. For example, the feedback might take the form of a video game that only progresses when the desired brainwave activity is produced, effectively rewarding the brain for entering the desired state.</w:t>
        <w:br/>
        <w:br/>
        <w:t>Section B: The Process of Neurofeedback Training</w:t>
        <w:br/>
        <w:br/>
        <w:t>The process of neurofeedback training typically begins with an assessment. This may involve a quantitative EEG (qEEG), which provides a detailed map of the individual's brainwave activity. This map can help identify any imbalances or anomalies in the brain's electrical activity that could be contributing to symptoms.</w:t>
        <w:br/>
        <w:br/>
        <w:t>Based on this assessment, a neurofeedback practitioner will develop a personalized training plan. This plan will target specific brainwave frequencies and areas of the brain, depending on the individual's needs and goals.</w:t>
        <w:br/>
        <w:br/>
        <w:t>During a neurofeedback session, the individual will sit comfortably while sensors are placed on their scalp. These sensors pick up the brain's electrical activity and transmit it to a computer. The individual then receives real-time feedback—usually via a computer screen—showing them their brain activity.</w:t>
        <w:br/>
        <w:br/>
        <w:t>The individual is then trained to change their brainwave activity. This is typically done through a process of operant conditioning, where desirable brainwave activity is rewarded. For example, if the aim is to increase alpha wave activity, the feedback might be set up so that pleasant music plays or a video game progresses whenever alpha waves are produced. Over time, the brain learns to produce more of these desirable waves, leading to changes in mental state and improvements in symptoms.</w:t>
        <w:br/>
        <w:br/>
        <w:t xml:space="preserve">Neurofeedback training requires multiple sessions over a period of weeks or months. It is a gradual process of learning and change, much like learning to play a musical instrument or mastering a new sport. With practice and repetition, the brain learns to self-regulate more effectively, leading to lasting changes in brainwave patterns and associated behaviors. </w:t>
        <w:br/>
        <w:br/>
        <w:t>In the next chapter, we will explore the numerous benefits and applications of neurofeedback, from its therapeutic potential to its use in cognitive enhancement and mental health.</w:t>
        <w:br/>
        <w:br/>
        <w:t>Chapter V: Benefits of Neurofeedback</w:t>
        <w:br/>
        <w:br/>
        <w:t xml:space="preserve">Neurofeedback has garnered attention from various fields due to its potential for diverse applications. The benefits of this technique extend beyond just therapeutic uses, also encompassing cognitive enhancement and mental health improvements. </w:t>
        <w:br/>
        <w:br/>
        <w:t>Section A: Therapeutic Applications of Neurofeedback</w:t>
        <w:br/>
        <w:br/>
        <w:t xml:space="preserve">One of the primary uses of neurofeedback is in the therapeutic setting. It has been used for decades as a non-invasive, drug-free approach to treating various neurological and psychological conditions. These include attention deficit hyperactivity disorder (ADHD), anxiety disorders, depression, epilepsy, insomnia, and even more severe conditions like schizophrenia and autism spectrum disorder. </w:t>
        <w:br/>
        <w:br/>
        <w:t>Neurofeedback's therapeutic potential comes from its ability to help the brain self-regulate. By training the brain to produce more balanced and efficient patterns of activity, neurofeedback can alleviate symptoms associated with these conditions. For example, in the case of ADHD, neurofeedback can help reduce impulsivity and improve concentration by encouraging the brain to produce more beta waves, associated with focused attention.</w:t>
        <w:br/>
        <w:br/>
        <w:t>Section B: Cognitive Enhancement through Neurofeedback</w:t>
        <w:br/>
        <w:br/>
        <w:t>Beyond its therapeutic applications, neurofeedback also shows promise for cognitive enhancement. This involves using neurofeedback training to improve normal brain function, rather than treating a specific disorder. For instance, it can be used to improve memory, attention, creativity, and other cognitive skills.</w:t>
        <w:br/>
        <w:br/>
        <w:t>Cognitive enhancement through neurofeedback is based on the same principles as its therapeutic uses. By training the brain to produce certain patterns of activity, it's possible to enhance various cognitive abilities. For example, training the brain to produce more alpha waves can promote relaxation and creativity, while increasing beta waves can improve focus and alertness.</w:t>
        <w:br/>
        <w:br/>
        <w:t>Section C: Neurofeedback for Mental Health</w:t>
        <w:br/>
        <w:br/>
        <w:t xml:space="preserve">Neurofeedback also plays a significant role in mental health. With the increasing understanding of how our brain waves and mental states are interconnected, neurofeedback has been used to help manage stress, anxiety, and depression. It can also aid in the treatment of more severe mental health conditions like post-traumatic stress disorder (PTSD) and obsessive-compulsive disorder (OCD). </w:t>
        <w:br/>
        <w:br/>
        <w:t>By helping individuals gain control over their brainwave patterns, neurofeedback can empower them to better manage their emotional states. This has the potential to improve overall mental health and well-being, providing a powerful tool for those struggling with mental health issues.</w:t>
        <w:br/>
        <w:br/>
        <w:t>In the following chapters, we will delve into specific case studies illustrating the application of neurofeedback in treating various conditions. We will also address the criticisms and controversies surrounding this technique, ensuring that readers have a balanced understanding of the field.</w:t>
        <w:br/>
        <w:br/>
        <w:t>Chapter VI: Case Studies of Neurofeedback</w:t>
        <w:br/>
        <w:br/>
        <w:t xml:space="preserve">The real-world application of neurofeedback becomes clearer when we examine specific case studies. Throughout this chapter, we will delve into how neurofeedback has been utilized in treating various conditions, including Attention Deficit Hyperactivity Disorder (ADHD), anxiety, and Post-Traumatic Stress Disorder (PTSD). </w:t>
        <w:br/>
        <w:br/>
        <w:t>Section A: Neurofeedback and Attention Deficit Hyperactivity Disorder (ADHD)</w:t>
        <w:br/>
        <w:br/>
        <w:t>ADHD is a neurodevelopmental disorder that affects both children and adults, characterized by symptoms of inattention, impulsivity, and hyperactivity. Neurofeedback has been widely studied and used in the treatment of ADHD.</w:t>
        <w:br/>
        <w:br/>
        <w:t>In one case study, a 9-year-old boy diagnosed with ADHD underwent a series of neurofeedback sessions. The training targeted an increase in the child's beta waves, which are associated with focus and attention, and a decrease in theta waves, which tend to be dominant in states of inattention. After several weeks of training, there was a significant improvement in the child’s impulsivity and attention span. This case is just one of many that demonstrate the potential of neurofeedback as a non-pharmacological intervention in managing ADHD.</w:t>
        <w:br/>
        <w:br/>
        <w:t>Section B: Neurofeedback and Anxiety</w:t>
        <w:br/>
        <w:br/>
        <w:t>Anxiety disorders involve excessive and prolonged feelings of fear and distress. They are among the most common mental health disorders, affecting millions of individuals worldwide. Neurofeedback has shown promise in helping individuals manage their anxiety.</w:t>
        <w:br/>
        <w:br/>
        <w:t>In a particular case study, a woman suffering from severe anxiety underwent neurofeedback training. The sessions focused on reducing her high-frequency beta waves, which are often associated with anxiety. After several weeks of training, she reported a significant decrease in her anxiety levels and an improvement in her overall quality of life. Studies like these underscore the potential of neurofeedback in helping individuals gain control over their anxiety symptoms.</w:t>
        <w:br/>
        <w:br/>
        <w:t>Section C: Neurofeedback and Post-Traumatic Stress Disorder (PTSD)</w:t>
        <w:br/>
        <w:br/>
        <w:t>PTSD is a debilitating condition that can occur in people who have experienced or witnessed a traumatic event. It's characterized by intrusive memories, heightened anxiety, and emotional instability. Neurofeedback has been used as a treatment strategy for PTSD.</w:t>
        <w:br/>
        <w:br/>
        <w:t>In one notable case, a veteran dealing with PTSD underwent neurofeedback training. His training targeted abnormal brainwave patterns associated with his traumatic memories and high anxiety levels. Over time, the veteran reported a significant reduction in his PTSD symptoms, including his flashbacks and anxiety, demonstrating the potential of neurofeedback in treating PTSD.</w:t>
        <w:br/>
        <w:br/>
        <w:t>These case studies provide an insight into the practical application of neurofeedback in addressing various conditions. In the following chapters, we will discuss the criticisms and controversies surrounding neurofeedback, to ensure a comprehensive understanding of the field.</w:t>
        <w:br/>
        <w:br/>
        <w:t>Chapter VII: Criticisms and Controversies of Neurofeedback</w:t>
        <w:br/>
        <w:br/>
        <w:t xml:space="preserve">While neurofeedback has shown promise in various applications, it is not without its criticisms and controversies. In this chapter, we will explore some of the key issues that have been raised, including questions about its scientific validity, potential risks, and ethical considerations. </w:t>
        <w:br/>
        <w:br/>
        <w:t>Section A: Scientific Validity of Neurofeedback</w:t>
        <w:br/>
        <w:br/>
        <w:t>The scientific validity of neurofeedback has been a matter of debate. Critics argue that the evidence supporting neurofeedback is inconsistent, with studies showing mixed results. While there are numerous case studies and anecdotal reports attesting to the efficacy of neurofeedback, skeptics point out that there is a lack of large-scale, randomized controlled trials—the gold standard in medical research.</w:t>
        <w:br/>
        <w:br/>
        <w:t>Some critics also question the nature of neurofeedback research itself. They argue that many studies suffer from methodological issues, such as small sample sizes, lack of control groups, and inconsistent protocols. These factors can lead to bias and confounding results, making it difficult to draw definitive conclusions about the effectiveness of neurofeedback.</w:t>
        <w:br/>
        <w:br/>
        <w:t>Section B: Potential Risks and Side Effects</w:t>
        <w:br/>
        <w:br/>
        <w:t>While neurofeedback is generally considered safe, there are potential risks and side effects associated with its use. For instance, some individuals may experience discomfort during or after the sessions, such as headaches, fatigue, or difficulty sleeping. There is also the potential for overcorrection, where an attempt to modify certain brainwave patterns could inadvertently lead to unwanted psychological or physiological changes.</w:t>
        <w:br/>
        <w:br/>
        <w:t>Moreover, there is the risk of false hope. Given the wide-ranging claims about neurofeedback's therapeutic potential—ranging from treating psychiatric disorders to enhancing cognitive performance—individuals may come to see it as a panacea, overlooking other proven treatments or interventions. This can lead to delays in seeking appropriate care or unrealistic expectations about the results of neurofeedback training.</w:t>
        <w:br/>
        <w:br/>
        <w:t>Section C: Ethical Considerations in Neurofeedback</w:t>
        <w:br/>
        <w:br/>
        <w:t>Ethical considerations are another important aspect of the discussion on neurofeedback. Some concerns relate to the potential misuse of neurofeedback for non-therapeutic purposes, such as cognitive enhancement or "brain hacking." This raises questions about the fairness and social implications of such practices.</w:t>
        <w:br/>
        <w:br/>
        <w:t>There are also concerns about access and equity. Neurofeedback training can be expensive and is not universally available, leading to potential disparities in who can benefit from this technology. The commercialization of neurofeedback, with businesses offering services without sufficient regulation or oversight, is another ethical concern.</w:t>
        <w:br/>
        <w:br/>
        <w:t>In conclusion, while neurofeedback presents exciting possibilities, it is important to approach it with a critical eye. It is essential to continue rigorous scientific research, consider potential risks, and address ethical concerns to ensure the responsible use and development of this promising field. The next chapter will explore the future prospects of neurofeedback, including emerging technologies and potential new applications.</w:t>
        <w:br/>
        <w:br/>
        <w:t>Chapter VIII: The Future of Neurofeedback</w:t>
        <w:br/>
        <w:br/>
        <w:t>As we move into the future, the field of neurofeedback continues to evolve and expand, driven by advancements in technology, neuroscience, and a growing interest in personalized medicine. This chapter will explore the potential that lies ahead, discussing emerging technologies, potential new applications, and the role of neurofeedback in the era of personalized medicine.</w:t>
        <w:br/>
        <w:br/>
        <w:t>Section A: Emerging Technologies in Neurofeedback</w:t>
        <w:br/>
        <w:br/>
        <w:t>Technology plays a pivotal role in the development of neurofeedback. Improvements in brain-computer interfaces, data analysis techniques, and software design are contributing to more effective and user-friendly neurofeedback systems. For instance, the advent of wireless EEG devices has made it possible to conduct neurofeedback sessions outside of the clinic, enabling home-based training. Machine learning algorithms are being employed to analyze brainwave data more accurately and efficiently, which could lead to more precise and personalized neurofeedback protocols.</w:t>
        <w:br/>
        <w:br/>
        <w:t>Furthermore, the integration of virtual reality (VR) with neurofeedback offers exciting possibilities. VR can provide immersive and engaging environments for neurofeedback training, potentially improving motivation and adherence to the training protocol. It also allows for the creation of more complex training scenarios, which could enhance the effectiveness of neurofeedback.</w:t>
        <w:br/>
        <w:br/>
        <w:t>Section B: Potential New Applications</w:t>
        <w:br/>
        <w:br/>
        <w:t>As our understanding of the brain and neurofeedback techniques improve, so too does the potential for new applications. Neurofeedback is already being explored in areas such as sports performance, where athletes use it to achieve peak mental states for competition. It has also shown promise in the field of education, helping students to improve focus, reduce stress, and enhance learning capabilities.</w:t>
        <w:br/>
        <w:br/>
        <w:t>Moreover, there is growing interest in using neurofeedback for cognitive enhancement in healthy individuals. By targeting specific brainwave patterns, it may be possible to improve memory, creativity, emotional regulation, and other cognitive functions. This opens up the possibility of neurofeedback not just as a therapeutic tool, but also as a means of personal and professional development.</w:t>
        <w:br/>
        <w:br/>
        <w:t>Section C: Neurofeedback and Personalized Medicine</w:t>
        <w:br/>
        <w:br/>
        <w:t>The concept of personalized medicine – tailoring healthcare to the individual’s unique genetic, biochemical, and lifestyle factors – is an emerging trend in healthcare. Neurofeedback fits well into this paradigm, as it is inherently individualized. Each person’s brainwave patterns are unique, and neurofeedback training can be customized to address specific patterns and goals.</w:t>
        <w:br/>
        <w:br/>
        <w:t>With advances in genomics, metabolomics, and other omics technologies, there may be potential to integrate these data with neurofeedback to create even more personalized interventions. For instance, genetic variations that influence brain function could be taken into account when designing neurofeedback protocols.</w:t>
        <w:br/>
        <w:br/>
        <w:t>In conclusion, the future of neurofeedback looks promising. The combination of emerging technologies, potential new applications, and the move towards personalized medicine provide exciting avenues for exploration and development. However, as we move forward, it is important to do so with care, ensuring that the benefits of neurofeedback are accessible to all and that its use is guided by robust scientific evidence and ethical considerations.</w:t>
        <w:br/>
        <w:br/>
        <w:t>Chapter IX: Conclusion</w:t>
        <w:br/>
        <w:br/>
        <w:t xml:space="preserve">This book has provided a comprehensive exploration of neurofeedback, a field that sits at the intersection of technology, neuroscience, and psychology. The aim of this endeavor was to shed light on the complexity of the human brain, the innovative ways we are learning to interact with it, and the potential benefits and challenges of these interactions. </w:t>
        <w:br/>
        <w:br/>
        <w:t>Section A: Recap of the Importance and Implications of Neurofeedback</w:t>
        <w:br/>
        <w:br/>
        <w:t xml:space="preserve">Neurofeedback, as we have seen, is a type of biofeedback that uses real-time displays of brain activity to teach self-regulation of brain function. It is a multidisciplinary field that has shown promise in treating various psychological conditions and enhancing cognitive performance. From its origins in the mid-20th century, neurofeedback has grown into a sophisticated practice, harnessing advancements in neuroscience and computing to develop new methodologies. </w:t>
        <w:br/>
        <w:br/>
        <w:t xml:space="preserve">These methodologies have been applied in various ways, from treating conditions such as ADHD, anxiety, and PTSD, to enhancing cognitive performance and potentially even personal and professional development. However, as with any emerging field, there are questions to be answered about its scientific validity, potential risks, and ethical considerations. </w:t>
        <w:br/>
        <w:br/>
        <w:t>Section B: Final Thoughts on the Future of Neurofeedback</w:t>
        <w:br/>
        <w:br/>
        <w:t xml:space="preserve">Looking to the future, the field of neurofeedback is poised for growth. With emerging technologies, potential new applications, and the move towards personalized medicine, there are exciting avenues for exploration and development. As we continue to uncover the mysteries of the human brain and how to interact with it, the potential of neurofeedback only appears to grow. </w:t>
        <w:br/>
        <w:br/>
        <w:t>However, as we move forward, it is crucial to do so with care. It is vital to ensure that the benefits of neurofeedback are accessible to all, that its use is guided by robust scientific evidence, and that ethical considerations are always at the forefront.</w:t>
        <w:br/>
        <w:br/>
        <w:t xml:space="preserve">In closing, whether you are a healthcare professional, a patient considering neurofeedback, a researcher, or simply a curious reader, it is my hope that this book has provided you with a deeper understanding of neurofeedback and its potential benefits and challenges. The world of neurofeedback is expansive and ever-evolving, and this book aims to be a resource for those wishing to navigate it. </w:t>
        <w:br/>
        <w:br/>
        <w:t>Chapter X: Appendix</w:t>
        <w:br/>
        <w:br/>
        <w:t>In the appendix, you will find resources for further reading, a glossary of terms, and references and citations. These resources will aid in further exploration of neurofeedback for those interested, providing additional information and insights into this fascinating field. It is my hope that this book and the accompanying resources serve as a comprehensive guide to understanding neurofeedback, its potential impacts, and the questions that surround it.</w:t>
      </w:r>
    </w:p>
    <w:p>
      <w:pPr>
        <w:pStyle w:val="Heading1"/>
      </w:pPr>
      <w:r>
        <w:t>Target audiences: clinicians, researchers, patients, and the general public interested in brain health.</w:t>
      </w:r>
    </w:p>
    <w:p>
      <w:r>
        <w:t>The human brain, with its approximately 100 billion neurons, is a marvel of complexity that still holds many mysteries for scientists to unravel. It is often likened to a sophisticated computer, given its ability to process and transmit information at an astonishing speed. This comparison, however, only scratches the surface of the brain's capabilities. Unlike a computer that follows pre-programmed instructions, the brain is capable of learning, adapting, and evolving. It is a dynamic system that is constantly changing and remodeling itself in response to our experiences, thoughts, and emotions.</w:t>
        <w:br/>
        <w:br/>
        <w:t>The brain's neurons, or nerve cells, are the fundamental units of this complex system. They form intricate networks, communicating with each other via specialized connections called synapses. Through these networks, neurons transmit electrical and chemical signals, facilitating a myriad of cognitive processes, from the simplest perceptions to the most complex thoughts.</w:t>
        <w:br/>
        <w:br/>
        <w:t>Despite its complexity, the brain is incredibly organized. Specific regions of the brain are responsible for specific functions, allowing us to speak, move, sense, remember, and feel emotions. This organization ensures that the brain can efficiently process vast amounts of information and coordinate a wide range of functions.</w:t>
        <w:br/>
        <w:br/>
        <w:t>Understanding this remarkable organ, its structure, and how it processes and transmits information is crucial to grasping the principles of neurofeedback. As we delve deeper into the workings of the brain, we will see how neurofeedback taps into these processes, providing a means to monitor and modify brain activity for therapeutic and enhancement purposes.</w:t>
        <w:br/>
        <w:br/>
        <w:t xml:space="preserve">The brain, the command center of the human body, is divided into three primary sections: the forebrain, midbrain, and hindbrain, each responsible for a specific set of functions. </w:t>
        <w:br/>
        <w:br/>
        <w:t>The forebrain, the largest and most complex part of the brain, encompasses the cerebrum, the thalamus, and the hypothalamus. The cerebrum is the outermost layer of the brain and is responsible for all the attributes that make us human. It is split into two hemispheres and is responsible for higher cognitive functions like memory, intelligence, consciousness, and emotions. The thalamus acts as a relay station, sending sensory and motor signals to the cerebral cortex. The hypothalamus plays a crucial role in maintaining the body's homeostasis by regulating temperature, thirst, hunger, sleep, and emotions.</w:t>
        <w:br/>
        <w:br/>
        <w:t>Situated between the forebrain and hindbrain, the midbrain, or mesencephalon, plays key roles in motor movement, particularly movements of the eye, and auditory and visual processing. It contains structures like the tectum and tegmentum which are involved in reflexes to sight and sound, and in controlling alertness.</w:t>
        <w:br/>
        <w:br/>
        <w:t>The hindbrain, located at the back of the brain, is made up of the pons, medulla oblongata, and the cerebellum. The pons and medulla regulate fundamental physiological processes like breathing, heart rate, and blood pressure. The cerebellum, also known as the 'little brain' due to its distinct structure, is responsible for balance and coordination of movements.</w:t>
        <w:br/>
        <w:br/>
        <w:t>This complex architecture of the brain, with its different regions and their specific functions, forms the basis for understanding how our brains work. It is within this intricate network of neurons and synapses that neurofeedback intervenes, aiming to fine-tune and optimize our brain's performance.</w:t>
        <w:br/>
        <w:br/>
        <w:t>The cerebrum, the most significant and sophisticated part of the human brain, is further divided into two hemispheres, the left and the right, each of which has its own unique set of responsibilities. These hemispheres are connected by a band of nerve fibers called the corpus callosum, which allows communication between the two halves. Each hemisphere is further subdivided into four distinct regions, known as lobes: the frontal, parietal, occipital, and temporal lobes.</w:t>
        <w:br/>
        <w:br/>
        <w:t>The frontal lobes, located at the front of the brain, are primarily responsible for higher cognitive functions such as reasoning, problem-solving, judgment, and motor function. They are also involved in memory storage and behavior. The parietal lobes, situated behind the frontal lobes, play a crucial role in processing sensory information from various parts of the body, understanding spatial orientation, recognition, and managing functions such as reading and arithmetic.</w:t>
        <w:br/>
        <w:br/>
        <w:t>The occipital lobes, located at the back of the brain, are primarily responsible for vision. They receive and process visual information from the retina, enabling us to understand and interpret what we see. Last but not least, the temporal lobes, positioned roughly above the ears, are primarily involved in processing auditory information and are crucial for memory, speech, and some level of visual perception.</w:t>
        <w:br/>
        <w:br/>
        <w:t>Each lobe, through its specialized function, contributes to the overall performance of the brain. They work in harmony, ensuring we can interact and react to our environment effectively. Understanding the roles of these lobes is fundamental in grasping how neurofeedback can help regulate and enhance brain function. By targeting specific regions of the brain, neurofeedback can help improve the functioning of these lobes, thereby enhancing cognitive performance and managing various mental health issues.</w:t>
        <w:br/>
        <w:br/>
        <w:t>The brain isn't just a physical structure of neurons and lobes; it's also a dynamic electrical system. Its activity is characterized by electrical impulses, which can be detected and measured by a sophisticated tool known as an electroencephalogram (EEG). The EEG captures the brain's electrical activity in the form of brainwaves and categorizes them into five main types: Delta, Theta, Alpha, Beta, and Gamma. Each type of brainwave corresponds to a different mental state or cognitive process, providing us with a unique window into the workings of the human mind.</w:t>
        <w:br/>
        <w:br/>
        <w:t>Delta waves, the slowest and highest amplitude brainwaves, are associated with deep, dreamless sleep and regeneration. They are the dominant brainwave pattern of infants and young children but continue to play a crucial role in adults' brain functioning, particularly in restorative processes like healing and immunity.</w:t>
        <w:br/>
        <w:br/>
        <w:t>Theta waves, slightly faster than Delta waves, are linked with relaxation, drowsiness, and daydreaming. They often occur during light sleep or deep meditation and are associated with creativity, intuition, and emotional connection. Theta waves also play a crucial role in learning and memory consolidation.</w:t>
        <w:br/>
        <w:br/>
        <w:t>Alpha waves represent a state of relaxed alertness. They are dominant during calm, peaceful, and meditative states, and are associated with overall mental coordination, calmness, alertness, mind/body integration, and learning.</w:t>
        <w:br/>
        <w:br/>
        <w:t>Beta waves are associated with a state of mental, intellectual activity and alertness. They are dominant when we are awake, focused, and engaged in problem solving, decision making, or focused mental activity. High-frequency Beta waves are associated with stress, anxiety, and restlessness.</w:t>
        <w:br/>
        <w:br/>
        <w:t>Gamma waves, the fastest brainwave frequency, are associated with high-level information processing and cognitive functioning. They are involved in learning, memory retrieval, and the integration of sensory information. Gamma waves are also associated with peak concentration and high levels of cognitive functioning.</w:t>
        <w:br/>
        <w:br/>
        <w:t>Understanding these different types of brainwaves and their associated mental states or cognitive processes is integral to the science of neurofeedback. By monitoring these brainwaves, neurofeedback practitioners can get a real-time insight into a person's mental state and use this information to guide a person's brain activity towards more beneficial patterns. This understanding forms a crucial foundation for the upcoming chapters, where we delve deeper into the process of neurofeedback training and its diverse applications.</w:t>
        <w:br/>
        <w:br/>
        <w:t>The balance of brainwave activity plays a critical role in maintaining optimal brain function and overall mental well-being. A healthy brain is one that can efficiently shift between different brainwave states, adapting to the changing demands of our environment and activities. This ability to maintain balance and flexibility within and between brainwave patterns is essential for smooth transitions between states of alertness and relaxation, and for engaging different cognitive processes as needed.</w:t>
        <w:br/>
        <w:br/>
        <w:t>A well-regulated brain can easily shift from Alpha waves during a state of calm relaxation to Beta waves when a task requires focused attention. It can then transition back to Alpha or even Theta waves when the task is completed, and relaxation or creative thinking is called for. This dynamic balance allows us to respond effectively to the demands of our daily lives, from focusing on a complex work task to unwinding at the end of the day, from processing new information to tapping into our creativity.</w:t>
        <w:br/>
        <w:br/>
        <w:t>However, an imbalance or dysregulation in brainwave activity can disrupt this harmony and lead to a variety of mental health issues. For instance, an excessive production of high-frequency Beta waves may be associated with feelings of anxiety, restlessness, and stress. On the other hand, an overabundance of Theta waves during waking hours can lead to difficulties with attention and focus, symptoms often seen in conditions such as attention deficit hyperactivity disorder (ADHD).</w:t>
        <w:br/>
        <w:br/>
        <w:t>Similarly, an inability to produce sufficient Alpha waves may lead to difficulties with relaxation and can contribute to anxiety and insomnia. Conversely, a deficit in Delta or Theta waves may interfere with the restorative processes that occur during sleep, leading to fatigue, poor immunity, and even depression.</w:t>
        <w:br/>
        <w:br/>
        <w:t>In essence, a balanced brain is a healthy brain, and understanding this balance is fundamental to the science of neurofeedback. As we move forward into the next chapter, we will explore how neurofeedback leverages this understanding of brainwave balance to monitor and modify brain activity, with the goal of enhancing cognitive function and addressing various mental health issues. The potential of neurofeedback lies in its ability to help individuals learn to self-regulate their own brainwave patterns, offering a promising approach to promoting mental well-being and treating a range of neurological and psychological disorders.</w:t>
        <w:br/>
        <w:br/>
        <w:t>Understanding the intricate structure and functions of the human brain is pivotal in comprehending the science and potential of neurofeedback. The brain, in its complexity, is organized into several unique regions, each carrying out specific functions. This understanding of the different parts of the brain, from the forebrain to the hindbrain, and the specialized areas within, helps us grasp how neurofeedback targets these areas to monitor and regulate brain activity.</w:t>
        <w:br/>
        <w:br/>
        <w:t>Neuroscience and the study of brainwaves offer an in-depth perspective into our mental states and cognitive processes. The five main types of brainwaves: Delta, Theta, Alpha, Beta, and Gamma, each correspond to a different mental state or cognitive process. The science of neurofeedback heavily relies on this understanding, as the technology is designed to monitor these brainwave patterns, providing real-time feedback that aids in self-regulation of brain functions.</w:t>
        <w:br/>
        <w:br/>
        <w:t>The importance of maintaining a balance in brain activity is another critical aspect of understanding neurofeedback. A well-regulated brain can smoothly transition between different brainwave states, allowing us to efficiently respond to the demands of our environment. However, an imbalance in these brainwave patterns can lead to a myriad of mental health issues. Neurofeedback utilizes this concept, aiming to help individuals achieve a balanced brain, thereby enhancing their cognitive functions and overall mental health.</w:t>
        <w:br/>
        <w:br/>
        <w:t>In essence, understanding the brain's structure and functions, the neuroscience behind brainwaves, and the importance of balanced brain activity forms the foundation for appreciating the science and potential of neurofeedback. This understanding paves the way for the following chapters, where we delve deeper into the workings of neurofeedback, its benefits, controversies, and its promising future.</w:t>
      </w:r>
    </w:p>
    <w:p>
      <w:pPr>
        <w:pStyle w:val="Heading1"/>
      </w:pPr>
      <w:r>
        <w:t>Part 1: Understanding the Brain and Neurofeedback</w:t>
      </w:r>
    </w:p>
    <w:p>
      <w:r>
        <w:t xml:space="preserve">The human brain is a marvel of nature, a complex network of neurons working together to process information and guide our behaviors. Understanding the brain's structure and function is the first step in grasping the science of neurofeedback, a technology that harnesses the power of the brain to improve mental health and cognitive performance. </w:t>
        <w:br/>
        <w:br/>
        <w:t>This book's introduction provides a solid foundation for understanding neurofeedback, beginning with the definition of neurofeedback as a type of biofeedback that uses real-time displays of brain activity to teach self-regulation of brain function. The history of neurofeedback traces back to the mid-20th century, with its roots in research that demonstrated the ability of cats and humans to alter their brain activity. This history provides a backdrop for the development of neurofeedback as a therapeutic intervention, highlighting the evolution and advancements in technology that have enhanced its effectiveness and accessibility.</w:t>
        <w:br/>
        <w:br/>
        <w:t>The overview of the book provides a roadmap for the journey ahead. We will delve into the intricacies of the brain, explore the science that underpins neurofeedback, and discuss its therapeutic applications and potential for cognitive enhancement. We will also address the criticisms and controversies surrounding neurofeedback, exploring questions about its scientific validity and ethical considerations. Finally, we will look to the future of neurofeedback, considering emerging technologies and potential new applications in the realm of neuroscience and personalized medicine.</w:t>
        <w:br/>
        <w:br/>
        <w:t xml:space="preserve">In essence, this introduction serves as a stepping stone to the fascinating world of neurofeedback. It aims to spark curiosity and provide a comprehensive guide to understanding this innovative field, its potential benefits, and future prospects. Whether you are a student, a professional in the field, or simply someone interested in the incredible potential of the human brain, this book is for you. </w:t>
        <w:br/>
        <w:br/>
        <w:t>In the following chapters, we will delve deeper into the workings of neurofeedback, exploring its benefits, controversies, and its promising future. We hope you are as excited as we are to embark on this journey of discovery.</w:t>
        <w:br/>
        <w:br/>
        <w:t>Neurofeedback, an offshoot of biofeedback, is a groundbreaking technology that utilizes real-time displays of brain activity to foster self-regulation of brain function. It is also known as EEG Biofeedback, considering its extensive use of electroencephalography (EEG) to monitor brain activity. In simpler terms, neurofeedback is a learning strategy that enables individuals to alter their brain waves.</w:t>
        <w:br/>
        <w:br/>
        <w:t xml:space="preserve">At the core of neurofeedback is the idea of "neural plasticity," the brain's inherent capacity to change and adapt in response to new experiences, information, or injury. Utilizing this property, neurofeedback aims to optimize brain function by rewarding the brain for changing its activity to more appropriate patterns. </w:t>
        <w:br/>
        <w:br/>
        <w:t>The process works by providing immediate feedback to the individual about their brainwave patterns - often in the form of visual or auditory signals - and teaching them to increase or decrease certain types of brainwave activity. Over time, with repeated neurofeedback sessions, the brain learns to maintain these healthier patterns of activity without external cues, leading to improved mental health and cognitive performance.</w:t>
        <w:br/>
        <w:br/>
        <w:t xml:space="preserve">In essence, neurofeedback is a form of conditioning and training for the brain, allowing it to function more efficiently. It's like taking your brain to the gym - with consistent training and practice, the brain, like muscles, becomes stronger and more resilient. </w:t>
        <w:br/>
        <w:br/>
        <w:t>This book will delve deeper into the nuances of neurofeedback, exploring its origins, principles, applications, and future prospects. This understanding will set the foundation for the subsequent chapters, where we will delve into the intricacies of neurofeedback, its potential benefits, and the controversies that surround it.</w:t>
        <w:br/>
        <w:br/>
        <w:t>Neurofeedback is a specialized form of biofeedback that focuses on the brain's activity. Similar to how biofeedback allows individuals to gain control over physiological processes such as heart rate or blood pressure, neurofeedback enables individuals to regulate their brain activity. It does this by providing real-time feedback about ongoing brain activity, often in the form of EEG readings.</w:t>
        <w:br/>
        <w:br/>
        <w:t>EEG, or electroencephalography, is a method of recording electrical activity of the brain. In neurofeedback sessions, sensors are placed on the scalp to pick up electrical signals produced by the brain. These signals are then displayed on a computer screen in real-time, allowing both the individual and the therapist to see the current state of brainwave activity.</w:t>
        <w:br/>
        <w:br/>
        <w:t>The premise behind neurofeedback is that by seeing their brain activity, individuals can learn to increase or decrease certain brainwave frequencies, effectively self-regulating their brain function. For example, if an individual's EEG shows excessive slow-wave activity, which may be associated with symptoms such as inattention or lethargy, a neurofeedback session may aim to reduce these slow waves and increase faster wave activity.</w:t>
        <w:br/>
        <w:br/>
        <w:t>This real-time feedback loop - where the brain's activity is continuously monitored, displayed, and then adjusted based on the feedback - forms the core of neurofeedback. The brain is essentially learning from itself, understanding which patterns of activity are optimal and adapting its signals accordingly. Over time, with consistent neurofeedback training, individuals can learn to maintain healthier brainwave patterns, even outside the neurofeedback sessions.</w:t>
        <w:br/>
        <w:br/>
        <w:t>In essence, neurofeedback is a form of brain exercise. It leverages the brain's plasticity - its ability to change and adapt - to bring about lasting improvements in brain function. From enhancing cognitive performance to alleviating symptoms of mental health disorders, the potential applications of neurofeedback are vast and continue to be explored by researchers worldwide.</w:t>
        <w:br/>
        <w:br/>
        <w:t xml:space="preserve">Neurofeedback employs a principle known as operant conditioning, which is a type of learning where behavior is modified by its consequences. In the case of neurofeedback, the 'behavior' is the brain's electrical activity and the 'consequences' are the feedback provided by the real-time displays of this activity. </w:t>
        <w:br/>
        <w:br/>
        <w:t>During a neurofeedback session, the individual is presented with a visual or auditory representation of their brain activity, often in the form of a video game or sound. For instance, the individual might be watching a movie that dims when their desirable brainwave activity decreases, or a game character that moves faster when the desired brainwave activity increases. This immediate feedback serves as a reward or punishment system for the brain, encouraging it to produce more of the desirable brainwave frequencies and less of the undesirable ones.</w:t>
        <w:br/>
        <w:br/>
        <w:t>Through repeated training sessions, the brain gradually learns to self-regulate, adjusting its electrical activity to maintain the desired balance of brainwave frequencies. This process is akin to learning a new skill. Just as consistent practice helps an individual master a musical instrument or a sport, regular neurofeedback sessions help the brain learn to better control its own activity.</w:t>
        <w:br/>
        <w:br/>
        <w:t>It's important to note that this process of self-regulation is not about forcing the brain into an 'ideal' state. Instead, neurofeedback encourages the brain to find its own optimal state, based on the individual's unique brain structure and functioning. This is why neurofeedback is often described as a form of personalized medicine - it is tailored to the individual's specific needs and goals.</w:t>
        <w:br/>
        <w:br/>
        <w:t xml:space="preserve">The goal of neurofeedback is to teach the brain to self-regulate, to maintain a healthy balance of brainwave activity even in situations of stress or disruption. This improved self-regulation can lead to a range of benefits, from improved focus and memory to reduced anxiety and better sleep. It's like giving the brain a 'workout', strengthening its ability to adapt, change, and function at its best. </w:t>
        <w:br/>
        <w:br/>
        <w:t>In essence, neurofeedback empowers individuals to take control of their own brain health, harnessing the brain's innate ability to learn and adapt for improved mental wellbeing and cognitive performance.</w:t>
        <w:br/>
        <w:br/>
        <w:t>Neurofeedback technology is founded on principles of neuroscience and utilizes advanced tools such as Electroencephalography (EEG), functional Magnetic Resonance Imaging (fMRI), and brain-computer interfaces (BCIs) to monitor and modulate brain activity. At the heart of neurofeedback is the ability of these technologies to provide a real-time display of brain activity, which serves as the basis for operant conditioning and self-regulation.</w:t>
        <w:br/>
        <w:br/>
        <w:t>Electroencephalography (EEG) is one of the primary technologies used in neurofeedback. It involves placing sensors on the scalp to measure the electrical activity of the brain. These sensors detect the electrical impulses produced by neurons in the brain, which are then translated into brainwave patterns. These brainwave patterns correlate with different mental states and can indicate whether the brain is in a state of alertness, relaxation, focus, or sleep. The real-time display of these patterns helps individuals understand their current brain state and learn to consciously shift to a desired state.</w:t>
        <w:br/>
        <w:br/>
        <w:t>Functional Magnetic Resonance Imaging (fMRI), while not as commonly used as EEG due to its higher cost and less portable nature, provides a more detailed view of brain activity. It measures changes in blood flow in the brain, which can indicate which areas of the brain are most active at a given time. This information can be particularly useful in neurofeedback training for specific conditions that are associated with certain areas of the brain.</w:t>
        <w:br/>
        <w:br/>
        <w:t>Brain-computer interfaces (BCIs) are another crucial component of neurofeedback technology. These devices translate brain activity into commands that can control a computer or other electronic device. In neurofeedback, BCIs are typically used to provide feedback in the form of a video game or other visual or auditory display. For instance, a person might control a game character using their brain activity, with the character moving faster or scoring points when the person produces the desired brainwave pattern.</w:t>
        <w:br/>
        <w:br/>
        <w:t>These technologies, combined with the principles of operant conditioning and self-regulation, enable neurofeedback to help the brain function more efficiently. By providing a real-time, visual representation of brain activity, these tools allow individuals to understand and influence their own brainwaves, leading to improved mental functioning and wellbeing.</w:t>
        <w:br/>
        <w:br/>
        <w:t>As neurofeedback technology continues to evolve, new tools and techniques are being developed that could further enhance this process. These advancements hold exciting potential for the future of neurofeedback, promising even more effective and personalized approaches to promoting brain health and cognitive performance.</w:t>
        <w:br/>
        <w:br/>
        <w:t>The history of neurofeedback is a fascinating tale of scientific discovery, technological innovation, and clinical application. The origins of neurofeedback can be traced back to the mid-20th century, with the first experiments in this field conducted in the 1960s by neuroscientist Barry Sterman at the University of California, Los Angeles (UCLA). Sterman's initial research focused on teaching cats to control their brain waves, a feat he accomplished through a process called operant conditioning. The cats were rewarded for producing specific brainwave patterns, and over time, they learned to generate these patterns on their own.</w:t>
        <w:br/>
        <w:br/>
        <w:t>The implications of this research were profound. If animals could learn to control their brainwaves, might humans be capable of the same? Sterman set out to answer this question in the 1970s, applying his techniques to human subjects. His research demonstrated that people could also be trained to alter their brain activity, laying the groundwork for what we now know as neurofeedback.</w:t>
        <w:br/>
        <w:br/>
        <w:t>In the decades that followed, neurofeedback began to emerge as a therapeutic tool. Clinicians started using it to help patients with a range of neurological and psychological conditions, from attention deficit hyperactivity disorder (ADHD) and anxiety to epilepsy and insomnia. As the technology evolved, so too did the applications of neurofeedback, expanding to include performance enhancement among athletes, musicians, and other professionals.</w:t>
        <w:br/>
        <w:br/>
        <w:t>Despite its growing popularity, neurofeedback remained a relatively niche field for many years, with access to the technology limited by its high cost and the need for specialized equipment and training. However, the advent of cheaper and more portable EEG devices in the 21st century has made neurofeedback more accessible, leading to a surge in interest and research in this field.</w:t>
        <w:br/>
        <w:br/>
        <w:t>Today, neurofeedback is recognized as a promising technique for promoting brain health and enhancing cognitive performance. It is used in clinics and research laboratories around the world, and its potential applications continue to expand as our understanding of the brain deepens. Yet, despite these advancements, neurofeedback remains a field in its infancy, with much still to be discovered about how it works and how it can be optimized. As such, the history of neurofeedback is still very much in the making, with exciting new chapters yet to be written.</w:t>
        <w:br/>
        <w:br/>
        <w:t>The journey of neurofeedback began in the 1960s with the pioneering work of Barry Sterman, a neuroscientist at UCLA. Sterman's groundbreaking research laid the foundation for this innovative field, marking the beginning of what would become a significant scientific and clinical endeavor.</w:t>
        <w:br/>
        <w:br/>
        <w:t>Sterman's early work was focused on the exploration of brainwaves and their modulation. Intrigued by the potential of the brain to alter its own activity, Sterman conducted a series of experiments on cats, using a process known as operant conditioning. He found that cats could be trained to control their brainwaves when they were rewarded for producing specific patterns. This discovery was revolutionary. It suggested that the brain could learn to regulate its own activity and change its patterns in response to feedback, paving the way for entirely new approaches to understanding and influencing brain function.</w:t>
        <w:br/>
        <w:br/>
        <w:t>The implications of Sterman's research were profound, raising the tantalizing possibility that if cats could learn to control their brainwaves, then humans might be capable of the same. Embarking on this premise, Sterman extended his work to human subjects in the 1970s, using similar training methods. His experiments showed that people, like cats, could indeed be trained to alter their brain activity. This pivotal finding marked the birth of neurofeedback as we know it today.</w:t>
        <w:br/>
        <w:br/>
        <w:t>Thus, the origins of neurofeedback can be traced back to the laboratories of UCLA in the mid-20th century. The seeds sown by Sterman's early research have since blossomed into a rich and diverse field, with neurofeedback now used in numerous therapeutic applications and showing promise for a host of future developments. As we delve deeper into the history, science, and potential of neurofeedback in the following chapters, we will continually return to the foundational work of Barry Sterman, whose pioneering efforts continue to guide and inspire the field.</w:t>
        <w:br/>
        <w:br/>
        <w:t>Neurofeedback did not remain confined to the realm of research for long. The potential of this brain-training technique soon caught the attention of clinicians and therapists who saw in it a promising new approach to treating a variety of neurological and psychological conditions. This marked the beginning of the evolution of neurofeedback as a therapeutic intervention.</w:t>
        <w:br/>
        <w:br/>
        <w:t>In the early stages, neurofeedback was primarily used to treat seizures and epilepsy. Barry Sterman's seminal research had demonstrated that neurofeedback could help train the brain to reduce the frequency of abnormal brain patterns associated with seizures. This opened up a new avenue for the treatment of epilepsy, particularly for patients who did not respond well to traditional anti-seizure medications.</w:t>
        <w:br/>
        <w:br/>
        <w:t>The success of neurofeedback in managing epilepsy sparked interest in its potential application to other conditions. Over time, practitioners began using neurofeedback to treat a wide range of disorders, including attention deficit hyperactivity disorder (ADHD), anxiety, depression, post-traumatic stress disorder (PTSD), and even autism. Increasingly, it was found that neurofeedback could help improve cognitive performance, emotional regulation, and overall mental well-being.</w:t>
        <w:br/>
        <w:br/>
        <w:t>The development of neurofeedback as a therapeutic intervention was also fueled by advancements in technology. With the advent of computers and sophisticated software, it became possible to measure and display real-time brainwave activity with unprecedented accuracy. This allowed for more precise neurofeedback training, further enhancing its effectiveness and broadening its potential applications.</w:t>
        <w:br/>
        <w:br/>
        <w:t>It's important to note, however, that while the use of neurofeedback as a therapeutic intervention has grown significantly over the years, it remains a relatively new field. Research is ongoing, and while many studies have reported positive results, more rigorous, controlled trials are needed to fully establish the efficacy of neurofeedback for various conditions. Nevertheless, the progress made so far suggests that neurofeedback holds immense potential as a non-invasive, drug-free approach to improving brain health and function. As we delve deeper into the benefits and applications of neurofeedback in the following chapters, we will explore this potential in greater detail.</w:t>
        <w:br/>
        <w:br/>
        <w:t>Advancements in technology have played a crucial role in the evolution of neurofeedback, enhancing its effectiveness and making it more accessible. Today, neurofeedback systems are more advanced, user-friendly, and precise than ever, making it possible to monitor and modulate brain activity with exceptional accuracy.</w:t>
        <w:br/>
        <w:br/>
        <w:t>Initially, neurofeedback technology was relatively basic, relying on simple EEG machines to measure brainwave activity. However, as computer technology evolved, so did neurofeedback. Modern computers and software have allowed for significant improvements in the way we measure, analyze, and feedback brainwave information. The advent of digital signal processing, for instance, has made it possible to analyze brainwave activity in real time, providing immediate feedback that allows for more effective training.</w:t>
        <w:br/>
        <w:br/>
        <w:t>Furthermore, the introduction of quantitative EEG (qEEG), also known as brain mapping, has been a game-changer. qEEG involves the measurement and analysis of brainwave patterns, resulting in a detailed 'map' of brain activity. This map can identify areas of the brain where activity may be out of balance, providing a targeted approach to neurofeedback training.</w:t>
        <w:br/>
        <w:br/>
        <w:t>Technological advancements have also made neurofeedback more accessible. Earlier, neurofeedback training required visiting a clinic or a professional setting. Today, advances in technology have led to the development of home-based neurofeedback devices, allowing individuals to undergo neurofeedback training in the comfort of their own homes. These devices typically consist of a wearable EEG headset and a computer program or app that provides real-time feedback on brainwave activity.</w:t>
        <w:br/>
        <w:br/>
        <w:t>Moreover, the integration of neurofeedback with virtual reality technology promises a new level of immersion and effectiveness. Users can now navigate through digital environments while their brainwave activity is monitored and modulated, leading to a more engaging and effective training experience.</w:t>
        <w:br/>
        <w:br/>
        <w:t>In summary, the advancements in technology have greatly expanded the potential of neurofeedback, making it a more effective and accessible tool for improving brain health and performance. As technology continues to evolve, it is likely that we will see even more innovations, further enhancing the potential of neurofeedback.</w:t>
        <w:br/>
        <w:br/>
        <w:t>The aim of this book is to provide a comprehensive overview of neurofeedback, demystifying its complex scientific processes for the layperson, while also providing enough depth for professionals in the field. We start our exploration with a solid foundation, understanding the structure and functions of the brain. We delve into the world of neuroscience, discussing brain waves and the importance of balance in brain activity.</w:t>
        <w:br/>
        <w:br/>
        <w:t>Next, we introduce you to biofeedback, tracing the evolution of neurofeedback from this discipline. We explore the principle of brainwave patterns and how neurofeedback leverages this phenomenon to bring about changes in our cognitive processes. Following this, we delve into the mechanics of neurofeedback. We discuss brain-computer interfaces, the process of neurofeedback training, and how our brainwave activity is monitored and modified.</w:t>
        <w:br/>
        <w:br/>
        <w:t>We then move into the numerous benefits of neurofeedback, covering its therapeutic applications and how it can enhance cognitive abilities. We also delve into the importance of neurofeedback for mental health, discussing its potential in managing conditions such as ADHD, anxiety, and PTSD.</w:t>
        <w:br/>
        <w:br/>
        <w:t>However, no exploration is complete without considering the criticisms and controversies. We discuss the scientific validity of neurofeedback, potential risks, and ethical considerations. Ensuring that you, the reader, has a balanced and well-rounded understanding of the field.</w:t>
        <w:br/>
        <w:br/>
        <w:t>Finally, we turn our gaze towards the future. We explore emerging technologies in neurofeedback, discuss potential new applications, and consider the concept of personalized medicine. Our journey concludes with a recap of the importance and implications of neurofeedback, including final thoughts on its potential future.</w:t>
        <w:br/>
        <w:br/>
        <w:t>In essence, this book aims to provide readers with an in-depth understanding of neurofeedback, its potential benefits, and its future prospects. Whether you are a student, a professional in the field, or just curious about brain health, this book will serve as a comprehensive guide to the exciting world of neurofeedback.</w:t>
        <w:br/>
        <w:br/>
        <w:t xml:space="preserve">The primary objective of this book is to provide a comprehensive overview of the field of Neurofeedback. This technology, while complex in its scientific underpinnings, has a significant potential to revolutionize our understanding of the human brain and how we can harness its capabilities. The aim is to unravel this complexity and present the information in an easy-to-understand format, making it accessible to a diverse range of readers. </w:t>
        <w:br/>
        <w:br/>
        <w:t>Whether you are a student of neuroscience, a professional in the field, a therapist exploring new treatment modalities, or merely a curious reader fascinated by the workings of the human brain, this book is intended for you. The aim is not only to broaden your understanding of Neurofeedback but also to foster a deeper appreciation of its potential benefits and applications.</w:t>
        <w:br/>
        <w:br/>
        <w:t>By exploring the science of Neurofeedback, its evolution, its mechanism of action, and its applications, the book aims to provide insights into how this technology can be used for improving mental health, enhancing cognitive performance, and treating various neurological and psychological disorders. It is also important to consider the criticisms and controversies surrounding Neurofeedback, as these discussions contribute to a balanced and well-rounded understanding of the field.</w:t>
        <w:br/>
        <w:br/>
        <w:t>In essence, this book endeavors to provide a comprehensive guide to Neurofeedback, taking readers on a journey from the basic understanding of the brain to the exciting possibilities of this emerging technology. The ultimate aim is to shed light on the potential of Neurofeedback, illuminating its importance in the realm of neuroscience and its future prospects in personalized medicine.</w:t>
        <w:br/>
        <w:br/>
        <w:t>The structure of this book is designed to provide a thorough exploration of neurofeedback. It starts with a foundational understanding of the human brain, its structure, functions, and the role of brainwaves in our mental states. Armed with this knowledge, readers will be better placed to understand the science of neurofeedback and its evolution from biofeedback.</w:t>
        <w:br/>
        <w:br/>
        <w:t xml:space="preserve">The book then delves into the mechanics of neurofeedback, discussing the technologies used, such as brain-computer interfaces, and the process of neurofeedback training. A substantial portion of the book is devoted to the various applications of neurofeedback. Here we explore its therapeutic uses, its role in cognitive enhancement, and its potential benefits for mental health. </w:t>
        <w:br/>
        <w:br/>
        <w:t xml:space="preserve">However, any serious exploration of a subject also needs to include its criticisms and controversies. This book, therefore, includes a discussion on the scientific validity of neurofeedback, potential risks and side effects, and the ethical considerations that practitioners need to be aware of. </w:t>
        <w:br/>
        <w:br/>
        <w:t xml:space="preserve">Finally, an exciting part of this book is the exploration of the future of neurofeedback. Emerging technologies, potential new applications, and the concept of personalized medicine are all brought into focus. </w:t>
        <w:br/>
        <w:br/>
        <w:t>In essence, this book is designed to be a comprehensive guide to neurofeedback. It takes readers from the basic understanding of the brain through to the exciting possibilities of this emerging technology. The aim is to shed light on the potential of neurofeedback, illuminating its importance in the realm of neuroscience and its future prospects in personalized medicine.</w:t>
        <w:br/>
        <w:br/>
        <w:t>The ultimate goal of this book is to serve as a comprehensive guide for anyone interested in the mechanisms of brain health, functionality, and enhancement. Whether you are a student seeking to deepen your understanding of neurofeedback, a professional in the field of neuroscience or psychology, or simply an individual curious about the potential of the human brain, this book is designed for you.</w:t>
        <w:br/>
        <w:br/>
        <w:t>We recognize that the brain is an incredibly complex organ, and the science of neurofeedback can sometimes appear daunting. However, this book strives to simplify these concepts, breaking down complex scientific ideas into language that is accessible and easy to understand. It provides explanations of the brain's structures and functions, the principles of neurofeedback, and its numerous applications in a manner that is engaging and informative.</w:t>
        <w:br/>
        <w:br/>
        <w:t>Moreover, the book does not shy away from discussing the controversies and criticisms associated with neurofeedback. Instead, it encourages a balanced perspective, presenting both the promising potential and the challenges inherent within this field. By doing so, it aims to provide readers with a well-rounded understanding of neurofeedback, empowering them to make informed decisions about its use and potential benefits.</w:t>
        <w:br/>
        <w:br/>
        <w:t>In conclusion, this book seeks to demystify the world of neurofeedback, presenting it as an accessible and intriguing field of study. It aims to ignite a sense of wonder and curiosity about the human brain and its untapped potential. It is a resource for those who wish to delve into the brain's fascinating complexities and explore the possibilities that neurofeedback offers for advancing human health and performance.</w:t>
      </w:r>
    </w:p>
    <w:p>
      <w:pPr>
        <w:pStyle w:val="Heading1"/>
      </w:pPr>
      <w:r>
        <w:t>Chapter 1: The Basics of Brain Functioning</w:t>
      </w:r>
    </w:p>
    <w:p>
      <w:r>
        <w:t>Neurofeedback is a unique branch of therapy that focuses on teaching self-regulation of brain function. Also known as EEG biofeedback, neurofeedback leverages real-time displays of brain activity to accomplish this goal. This technique is not a recent phenomenon but is rooted in principles of applied neuroscience and data-based clinical practice that have developed and evolved over many decades.</w:t>
        <w:br/>
        <w:br/>
        <w:t>The crux of neurofeedback is the regulation of brain activity. It works by monitoring brainwave patterns in real-time and then providing feedback to the individual in a way that encourages specific changes. This feedback can take many forms, such as changes in the intensity or volume of a sound or the speed or direction of a visual display. The individual responds to this feedback, learning over time how to adjust their own brain activity to suit their needs or improve their mental health.</w:t>
        <w:br/>
        <w:br/>
        <w:t>Neurofeedback is grounded in the principles of applied neuroscience. At its core, it is a practical application of the understanding we have developed about how the brain works. It takes the theoretical knowledge we have about brain function, brainwaves, and brain plasticity and applies it in a practical, therapeutic context. This makes neurofeedback a unique blend of science and therapy, a combination that has the potential to help many people improve their mental health and cognitive performance.</w:t>
        <w:br/>
        <w:br/>
        <w:t>Moreover, neurofeedback is also rooted in data-based clinical practice. What this means is that the techniques and strategies used in neurofeedback are not based on conjecture or theory alone. Instead, they are data-driven, backed by a growing body of research evidence demonstrating their effectiveness. Clinical studies and case reports form the bedrock of neurofeedback practice, providing a strong empirical basis for its use.</w:t>
        <w:br/>
        <w:br/>
        <w:t>In summary, neurofeedback is a therapeutic intervention that uses real-time brain activity displays to teach individuals how to self-regulate their brain function. It is grounded in the principles of applied neuroscience and supported by data-based clinical practice, making it a promising tool for enhancing brain health and performance.</w:t>
        <w:br/>
        <w:br/>
        <w:t>The origins of neurofeedback can be traced back to the mid-20th century, specifically to the pioneering work of a scientist named Barry Sterman. In the 1960s, Sterman was conducting research on the brain activity of cats at the University of California, Los Angeles. He discovered that he could train the cats to alter their brainwave patterns through a process known as operant conditioning. This was an extraordinary finding as it suggested that brainwave activity, previously thought to be involuntary and unchangeable, could in fact be consciously altered.</w:t>
        <w:br/>
        <w:br/>
        <w:t>Sterman's experiments involved rewarding the cats when they entered into a specific brainwave state. The cats learned to associate this brainwave state with the reward and over time, they were able to enter this state more readily. This was the first instance of successful brainwave training, laying the groundwork for what would later become neurofeedback.</w:t>
        <w:br/>
        <w:br/>
        <w:t>In the early 1970s, Sterman took his research a step further by applying his findings to the human brain. He conducted a study with individuals suffering from epilepsy, a neurological disorder characterized by recurring seizures. Sterman used the same operant conditioning principles he had used with the cats, teaching his human patients to enter a specific brainwave state associated with relaxation and calm. Remarkably, his patients reported a reduction in the frequency and severity of their seizures following their neurofeedback training. This was the first documented use of neurofeedback as a therapeutic intervention in humans.</w:t>
        <w:br/>
        <w:br/>
        <w:t>Sterman's work was groundbreaking and paved the way for the future development of neurofeedback. His discovery that brainwave activity could be trained and altered was revolutionary, changing the way scientists and doctors thought about the brain and its potential for change. It opened up a new field of therapeutic possibilities and set the stage for the continued evolution and refinement of neurofeedback techniques.</w:t>
        <w:br/>
        <w:br/>
        <w:t xml:space="preserve">Since its inception, neurofeedback has seen substantial evolution and expansion in its applications. The pioneering work of Barry Sterman in the 1960s and 1970s set the foundation for a novel therapeutic approach that has since been applied to treat a broad spectrum of conditions. </w:t>
        <w:br/>
        <w:br/>
        <w:t>One of the earliest and most researched applications of neurofeedback is in the treatment of Attention Deficit Hyperactivity Disorder (ADHD). Neurofeedback trains individuals with ADHD to produce brainwave patterns associated with focus and attention, thereby helping them to manage their symptoms. Numerous scientific studies have shown that neurofeedback can lead to significant improvements in attention, impulsivity, and hyperactivity in children and adults with ADHD.</w:t>
        <w:br/>
        <w:br/>
        <w:t>In addition to ADHD, neurofeedback has also been used to treat anxiety disorders. Anxiety is associated with an overactive sympathetic nervous system, the system responsible for our 'fight or flight' response. Neurofeedback can help individuals with anxiety learn to produce brainwave patterns associated with calm and relaxation, thereby reducing their anxiety symptoms. Research has shown that neurofeedback can be an effective treatment for various forms of anxiety, including generalized anxiety disorder, panic disorder, and phobias.</w:t>
        <w:br/>
        <w:br/>
        <w:t>Depression is another condition where neurofeedback has shown promising results. Individuals with depression often exhibit imbalances in their brainwave activity, with excessive slow-wave activity in the left frontal region of the brain. Neurofeedback can help to correct this imbalance, training individuals with depression to produce healthier patterns of brainwave activity. Several studies have shown that neurofeedback can lead to significant reductions in depressive symptoms, improving mood and overall quality of life.</w:t>
        <w:br/>
        <w:br/>
        <w:t>Lastly, Post-Traumatic Stress Disorder (PTSD) has also been treated with neurofeedback. PTSD is characterized by intrusive and distressing memories of a traumatic event, often leading to chronic anxiety, depression, and sleep disturbances. Neurofeedback can help individuals with PTSD learn to regulate their brainwave activity, reducing the intensity and frequency of their symptoms. Research suggests that neurofeedback can be a valuable adjunctive therapy in the treatment of PTSD, helping individuals to regain control over their minds and lives.</w:t>
        <w:br/>
        <w:br/>
        <w:t>In conclusion, neurofeedback has evolved from a fascinating scientific discovery into a robust therapeutic tool, used to treat a range of conditions from ADHD to PTSD. Its ability to non-invasively alter brainwave patterns and improve symptoms has made it an attractive alternative or adjunct to traditional pharmacological treatments. As our understanding of the brain continues to evolve, so too will the applications of neurofeedback, providing new hope and possibilities for those struggling with these and other conditions.</w:t>
        <w:br/>
        <w:br/>
        <w:t>This book seeks to provide a comprehensive understanding of neurofeedback, a unique field that combines the intricacies of neuroscience with the practical applications of biofeedback therapy. As a reader, you will be taken on a journey through the human brain, understanding its basic structure and functions, and the role of brain waves in our mental states. We will delve into the principles of biofeedback and the evolution of neurofeedback from it, shedding light on the science that grounds this therapeutic intervention.</w:t>
        <w:br/>
        <w:br/>
        <w:t>Practical applications of neurofeedback form a significant part of our discussion. We will explore how neurofeedback works, from the use of brain-computer interfaces to the process of neurofeedback training. Real-world case studies will be presented, highlighting the efficacy of neurofeedback in treating conditions like ADHD, anxiety, and PTSD. Each case study will serve to illustrate the significant therapeutic potential of neurofeedback, helping you appreciate its real-world impact.</w:t>
        <w:br/>
        <w:br/>
        <w:t>While the benefits of neurofeedback are substantial and diverse, it is crucial to understand that, like any therapeutic intervention, it is not without its criticisms and controversies. We will engage with these discussions, addressing questions about the scientific validity of neurofeedback and potential risks associated with it. Ethical considerations, often overlooked in the conversation about neurofeedback, will also be brought to the fore.</w:t>
        <w:br/>
        <w:br/>
        <w:t>Looking towards the future, we will explore the emerging technologies in neurofeedback and speculate on potential new applications. The concept of personalized medicine, a rapidly advancing field in healthcare, will be discussed in the context of neurofeedback, offering a glimpse into the future of this therapy.</w:t>
        <w:br/>
        <w:br/>
        <w:t>Through this book, you'll gain a well-rounded view of neurofeedback. Whether you are a healthcare professional looking to expand your knowledge, a patient exploring alternative therapies, or simply curious about this fascinating field, this book aims to provide you with a thorough, balanced, and accessible guide to understanding neurofeedback. As we unravel the complexities of the human brain and the transformative potential of neurofeedback, we hope to offer you valuable insights and provoke thoughtful discussions about the future of this field.</w:t>
        <w:br/>
        <w:br/>
        <w:t>The book aims to provide a holistic view of neurofeedback and does not shy away from the gray areas, controversies, and criticisms that surround this field. We delve into some of the key debates surrounding the scientific validity of neurofeedback. Critics argue that while neurofeedback shows promise, more robust, high-quality research is needed to establish its efficacy definitively. We will explore these criticisms in depth, providing a balanced overview of the current state of the science on neurofeedback.</w:t>
        <w:br/>
        <w:br/>
        <w:t>In addition, we will also address potential risks and side effects associated with neurofeedback. Like any therapeutic intervention, neurofeedback is not without its risks, and it's important for patients and practitioners to be aware of these. We'll discuss common and rare side effects, the risk of overtraining, and other potential pitfalls, offering guidance on how to use neurofeedback safely and effectively.</w:t>
        <w:br/>
        <w:br/>
        <w:t>Ethical considerations in neurofeedback will also be thoroughly discussed. These include concerns about privacy and consent, especially in the context of brain-computer interfaces, as well as questions about the appropriate use of neurofeedback. By addressing these ethical issues, we aim to foster a thoughtful and responsible approach to neurofeedback.</w:t>
        <w:br/>
        <w:br/>
        <w:t>The book also includes various case studies that highlight the potential and variety of applications of neurofeedback. These case studies offer a glimpse into the real-world impact of neurofeedback, showcasing its use in treating conditions such as ADHD, anxiety, and PTSD. The goal is to provide readers with a better understanding of how neurofeedback can be applied in practice and the potential benefits it may offer to individuals suffering from various conditions.</w:t>
        <w:br/>
        <w:br/>
        <w:t>Looking to the future, the book explores emerging technologies in neurofeedback and potential new applications. These include advances in brain-computer interfaces and machine learning algorithms, as well as potential applications in personalized medicine. By exploring these future directions, we hope to provide readers with a sense of the exciting potential of neurofeedback and the innovations that may lie on the horizon.</w:t>
        <w:br/>
        <w:br/>
        <w:t>In conclusion, this book strives to provide a comprehensive, balanced, and forward-looking overview of neurofeedback. From understanding the brain's basic structure and functions to exploring the frontiers of neurofeedback technology, we hope to offer readers an enlightening and engaging journey into the world of neurofeedback.</w:t>
        <w:br/>
        <w:br/>
        <w:t>The first chapter of the book provides a solid foundation for readers to understand the subsequent detailed exploration of neurofeedback. It begins by introducing the concept of neurofeedback, also known as EEG biofeedback. This therapeutic intervention uses real-time displays of brain activity to teach the brain to self-regulate. Grounded in principles of applied neuroscience and data-based clinical practice, neurofeedback encourages desirable brainwave states and discourages undesirable ones, thereby helping to alleviate various neurological and mental health symptoms.</w:t>
        <w:br/>
        <w:br/>
        <w:t>The history of neurofeedback is traced back to the 1960s, shedding light on the pioneering work of scientist Barry Sterman, who discovered that cats could be trained to change their brainwave patterns. This discovery led to the first neurofeedback therapy session in humans and paved the way for the evolution of neurofeedback as a therapeutic intervention. Today, neurofeedback is used to treat a wide range of conditions, including ADHD, anxiety, depression, PTSD, among others.</w:t>
        <w:br/>
        <w:br/>
        <w:t>The chapter also provides an overview of the book, outlining its aim to provide a comprehensive understanding of neurofeedback from its scientific underpinnings to its practical applications. The book delves into the inner workings of the human brain, the science of neurofeedback, and the detailed process of how neurofeedback works. It also highlights the numerous benefits of neurofeedback, citing various case studies, and does not shy away from addressing the criticisms and controversies surrounding this field. The future of neurofeedback, including emerging technologies and potential new applications, is explored as well. The book concludes with a recap of the importance and implications of neurofeedback, offering final thoughts on its future.</w:t>
        <w:br/>
        <w:br/>
        <w:t>The first chapter serves as an introduction to the world of neurofeedback, setting the stage for a deeper dive into the topic in the subsequent chapters. Whether a patient seeking alternative therapy options, a healthcare professional looking to broaden treatment methods, or simply a curious reader, this book provides a comprehensive and accessible guide to the intriguing field of neurofeedback.</w:t>
        <w:br/>
        <w:br/>
        <w:t>This book is not confined to a specific group of readers; rather, it is designed to be a comprehensive and accessible guide to the field of neurofeedback for anyone interested. This includes patients who are seeking alternative therapy options for various neurological and mental health conditions. By understanding the science, benefits, and potential side-effects of neurofeedback, patients can make informed decisions about their treatment options.</w:t>
        <w:br/>
        <w:br/>
        <w:t>Healthcare professionals looking to expand their treatment repertoire will also find this book valuable. It provides a detailed understanding of neurofeedback, including its historical background, scientific underpinnings, and practical applications. Furthermore, it addresses the criticisms and controversies surrounding neurofeedback, enabling professionals to have well-rounded knowledge and handle any questions or concerns that their patients might have.</w:t>
        <w:br/>
        <w:br/>
        <w:t>Lastly, for anyone interested in the field of neurofeedback, whether from a scientific, technological, or general interest perspective, this book will serve as an informative and engaging resource. It delves into the workings of the human brain, the process of neurofeedback training, and its impact on brainwave activity. It also explores the future of neurofeedback, discussing emerging technologies and potential new applications.</w:t>
        <w:br/>
        <w:br/>
        <w:t>In this book, I have endeavored to make the complex field of neurofeedback understandable and accessible to a diverse range of readers. It is my hope that this book will help to demystify neurofeedback and shed light on its potential as a therapeutic intervention. Whether you are a patient, a healthcare professional, or simply interested in the field of neurofeedback, I hope this book provides you with the knowledge and insights you are seeking.</w:t>
      </w:r>
    </w:p>
    <w:p>
      <w:pPr>
        <w:pStyle w:val="Heading1"/>
      </w:pPr>
      <w:r>
        <w:t>Key concepts: neurons, brainwaves, neuroplasticity.</w:t>
      </w:r>
    </w:p>
    <w:p>
      <w:r>
        <w:t>Biofeedback, the parent concept of neurofeedback, is a fascinating field in its own right. It is a self-regulation technique that trains individuals to control their physiological processes. But how exactly does it do that? Biofeedback utilizes electronic or electromechanical instruments to accurately measure, process, and provide real-time feedback on various physiological functions. These functions include heart rate, muscle tension, skin temperature, and more.</w:t>
        <w:br/>
        <w:br/>
        <w:t>The purpose of this is to promote a heightened awareness of physiological functions that are usually considered automatic or involuntary. By learning to consciously control these functions, individuals can improve their health and performance. For example, someone with chronic stress might use biofeedback to learn how to lower their heart rate and relax their muscles. Through the process of biofeedback, they can learn to invoke a relaxation response at will, effectively managing their stress levels.</w:t>
        <w:br/>
        <w:br/>
        <w:t>In essence, biofeedback is all about harnessing the power of the mind-body connection. With the help of technology, it makes the invisible visible, the unheard heard, by turning physiological signals into understandable, actionable information. By doing so, it empowers individuals with the ability to control aspects of their body that they previously thought were beyond their reach, opening up a world of possibilities for enhancing well-being and performance. This is the foundational principle that neurofeedback builds upon, refining and extending it to the complex realm of brain activity.</w:t>
        <w:br/>
        <w:br/>
        <w:t xml:space="preserve">Neurofeedback, also known as EEG biofeedback, is a specialized derivative of biofeedback that focuses specifically on the brain's activity. While biofeedback in general can monitor and provide feedback on a variety of physiological functions, neurofeedback zeroes in on the patterns of electrical activity produced by the brain. </w:t>
        <w:br/>
        <w:br/>
        <w:t>The brain, the most complex organ in our body, is constantly producing electrical signals. These signals, or brain waves, represent the communication between billions of neurons and are the core of all our thoughts, emotions, and behaviors. Neurofeedback harnesses the power of this brain activity, providing real-time feedback to help individuals understand and regulate their brain waves.</w:t>
        <w:br/>
        <w:br/>
        <w:t xml:space="preserve">Neurofeedback takes the principles of biofeedback and narrows the focus to the brain, providing a more specialized approach to self-regulation. Much like biofeedback, neurofeedback involves the use of electronic or electromechanical instruments. However, in the case of neurofeedback, these instruments are specifically designed to measure, process, and feedback information about brainwave patterns. This includes the five primary types of brainwaves: Delta, Theta, Alpha, Beta, and Gamma, each associated with different states of consciousness. </w:t>
        <w:br/>
        <w:br/>
        <w:t xml:space="preserve">Through this process, neurofeedback empowers individuals to consciously regulate their brain activity. This can lead to improved mental states, better cognitive performance, and overall enhanced wellbeing. Just as biofeedback has proven effective for managing stress, anxiety, and a myriad of physical conditions, neurofeedback holds promising potential for addressing a range of mental health issues, from attention deficit hyperactivity disorder (ADHD) to post-traumatic stress disorder (PTSD). </w:t>
        <w:br/>
        <w:br/>
        <w:t>In conclusion, neurofeedback is an extension of the principles of biofeedback, refined and focused to tap into the immense potential of our brain. It represents a convergence of neuroscience, technology, and the age-old wisdom of mind-body connection, offering a new frontier in our pursuit of optimal health and performance. As we delve deeper into this book, we will explore the intricacies of how neurofeedback works, its applications, and the scientific evidence supporting its use.</w:t>
        <w:br/>
        <w:br/>
        <w:t xml:space="preserve">The birth of neurofeedback can be traced back to the 1960s, with the pioneering work of Dr. Barry Sterman, a neuroscientist and professor at the University of California, Los Angeles. Sterman's initial research was not centered on neurofeedback but was focused on studying the effects of environmental factors on brain activity. </w:t>
        <w:br/>
        <w:br/>
        <w:t>During one of his studies, Sterman trained cats to produce a specific brainwave pattern, known as sensory motor rhythm (SMR), in exchange for food rewards. The SMR pattern is associated with a state of calm alertness. The cats quickly learned to alter their brain activity to gain the reward, demonstrating for the first time that brainwave patterns could be consciously controlled.</w:t>
        <w:br/>
        <w:br/>
        <w:t>The significance of Sterman's work was realized in an unexpected way. NASA, interested in the effects of rocket fuel on the brain, approached Sterman to conduct a series of tests on the trained cats. During these tests, it was observed that the cats exposed to rocket fuel had fewer seizures than expected. Sterman noted that the cats who had been trained to produce SMR were resistant to seizures caused by the rocket fuel.</w:t>
        <w:br/>
        <w:br/>
        <w:t>Intrigued by these findings, Sterman began to experiment with humans, particularly those suffering from epilepsy. He applied the same principles he had used with the cats: using real-time feedback, patients were trained to increase their SMR brainwave activity. Remarkably, patients demonstrated a significant reduction in seizure frequency.</w:t>
        <w:br/>
        <w:br/>
        <w:t>Thus, the concept of neurofeedback was born. Sterman's experiments laid the groundwork for the development of neurofeedback as a therapeutic tool. His work proved for the first time that individuals could alter their brainwave patterns through biofeedback, leading to tangible changes in their physical condition. Over the years, this groundbreaking method has evolved and expanded, giving rise to the field of neurofeedback we know today. As we delve deeper into this book, we will explore how this simple yet powerful idea has grown into a sophisticated technique with wide-ranging applications.</w:t>
        <w:br/>
        <w:br/>
        <w:t>Brainwaves are fascinating phenomena that occur in our brains. They are electrical signals generated by the interconnected network of neurons in the brain. These electrical signals, or brainwaves, are crucial in understanding how the brain functions and how different mental states are associated with varying brainwave patterns.</w:t>
        <w:br/>
        <w:br/>
        <w:t>Each neuron in our brain produces a tiny electrical charge each time it communicates with another neuron, causing an electrical pulse. When millions of these neurons interact, they generate synchronized electrical pulses that produce a wave-like pattern, hence the term "brainwave". These brainwaves can be detected and measured using electroencephalography (EEG), a non-invasive technique that records electrical activity in the brain.</w:t>
        <w:br/>
        <w:br/>
        <w:t xml:space="preserve">Brainwaves occur at various frequencies, and these frequencies are categorized into five main types: Delta, Theta, Alpha, Beta, and Gamma. Each of these types of brainwaves is associated with a different state of consciousness. </w:t>
        <w:br/>
        <w:br/>
        <w:t>Delta waves, the slowest, are mostly associated with deep, dreamless sleep. Theta waves occur during light sleep or deep relaxation. Alpha waves are indicative of a relaxed, alert state and are typically present when we are calmly focused or mindful. Beta waves are associated with active thinking, focus, and concentration. Finally, Gamma waves, the fastest, are linked to high-level cognitive processing and are often seen during problem-solving and decision-making activities.</w:t>
        <w:br/>
        <w:br/>
        <w:t xml:space="preserve">Understanding these brainwave patterns is central to the practice of neurofeedback. Through neurofeedback, individuals can learn to consciously alter their brainwave patterns, which can lead to changes in their mental state and behavior. For instance, someone struggling with anxiety may learn to decrease their high-frequency Beta waves and increase their Alpha waves to promote a state of calm and relaxation. The science and potential benefits of this form of self-regulation will be explored throughout this book. </w:t>
        <w:br/>
        <w:br/>
        <w:t>In summary, brainwaves, the electrical signals generated by our brains, play a pivotal role in our mental states. By understanding and harnessing these brainwave patterns through neurofeedback, we can potentially improve our mental health and cognitive performance.</w:t>
        <w:br/>
        <w:br/>
        <w:t xml:space="preserve">Brainwaves are categorized into five main types, each associated with a different mental state or level of consciousness. These categories are Delta, Theta, Alpha, Beta, and Gamma. </w:t>
        <w:br/>
        <w:br/>
        <w:t>Delta waves are the slowest brainwaves, typically occurring during deep, dreamless sleep. This is a state of complete rest and recovery, where the body undergoes healing and rejuvenation. The brain's activity slows down to a frequency of 0.5 to 3 Hz, which is the range for Delta waves.</w:t>
        <w:br/>
        <w:br/>
        <w:t>Theta waves, with a frequency range of 3 to 8 Hz, are typically associated with light sleep or deep relaxation. This state is often linked to creativity, insight, and deep states of meditation. Theta waves also play a crucial role in memory consolidation, which is the process of transferring information from short-term to long-term memory.</w:t>
        <w:br/>
        <w:br/>
        <w:t>Alpha waves, with a frequency range of 8 to 12 Hz, are indicative of a relaxed and alert state. They are associated with calm, focused attention and are often present during mindfulness and meditation practices. Alpha waves are also linked to overall mental coordination, calmness, alertness, mind/body integration and learning.</w:t>
        <w:br/>
        <w:br/>
        <w:t xml:space="preserve">Beta waves, with a frequency range of 12 to 30 Hz, are associated with active thinking, focus, and concentration. When you are solving a math problem, making a decision, or engaging in any other type of active cognitive work, your brain is likely producing Beta waves. </w:t>
        <w:br/>
        <w:br/>
        <w:t xml:space="preserve">The fastest brainwaves are Gamma waves, with a frequency of 30 Hz or more. These are associated with high-level cognitive processing and complex thought. They are linked to perception, problem-solving, and conscious awareness. </w:t>
        <w:br/>
        <w:br/>
        <w:t>Understanding these different brainwave states is crucial to the practice of neurofeedback. When we are able to control and shift our brainwave states, we can deliberately influence our mental states and behaviors. For instance, using neurofeedback, one can learn to shift from a state of anxiety, often associated with high Beta activity, to a state of calm, associated with increased Alpha activity. This ability to self-regulate our brainwaves and subsequently our mental states is a key aspect of neurofeedback, providing a powerful tool for enhancing mental health and cognitive performance.</w:t>
        <w:br/>
        <w:br/>
        <w:t>Neurofeedback operates on the principles of operant conditioning, a type of learning in which behavior is strengthened or weakened by the use of reinforcement or punishment. The technology used in neurofeedback involves the use of electroencephalography (EEG). This provides a real-time display of the brain's electrical activity, which is then presented to the individual in a way that they can understand and respond to.</w:t>
        <w:br/>
        <w:br/>
        <w:t>The process begins with attaching electrodes to the scalp, which pick up the brain's electrical signals. These signals are amplified and interpreted by an EEG device, which separates them into different brainwave frequencies. The individual can then see their brainwave patterns displayed on a computer screen in real time. This visual or auditory representation of the brain's activity serves as the feedback in neurofeedback.</w:t>
        <w:br/>
        <w:br/>
        <w:t>The aim of neurofeedback is to enable individuals to consciously control their brainwave patterns. This is achieved through a process of learning and conditioning. When the brain produces desirable brainwave patterns, a positive reinforcement, such as a pleasant sound or image, is provided. Conversely, when undesirable brainwave patterns are detected, the positive reinforcement is withdrawn. Over time, the brain learns to produce more of the desirable brainwave patterns, which can help improve mental functioning and well-being.</w:t>
        <w:br/>
        <w:br/>
        <w:t>For instance, if an individual's brain is producing too many high-frequency Beta waves, which can be associated with anxiety, neurofeedback can help them learn to reduce these and increase the production of Alpha waves, which are associated with a relaxed, focused state. Similarly, someone struggling with attention difficulties, often linked to reduced Beta activity, can use neurofeedback to learn to produce more Beta waves, improving their focus and attention.</w:t>
        <w:br/>
        <w:br/>
        <w:t>Neurofeedback, therefore, provides a way for individuals to gain control over their brain's activity. By learning to self-regulate their brainwaves, individuals can impact their mental states and behaviors. This ability to self-regulate is a powerful tool, offering the potential to improve a wide range of mental health issues and enhance cognitive performance. It is important to note that while neurofeedback can be a powerful tool, it is not a cure-all and should be used in conjunction with other forms of treatment under the guidance of a trained professional.</w:t>
        <w:br/>
        <w:br/>
        <w:t xml:space="preserve">Just as an orchestra requires a skilled conductor to guide each section of instruments to play in harmony, so too does the brain require guidance to ensure a balanced interplay of different brainwaves for optimal performance. This is where neurofeedback comes into play. </w:t>
        <w:br/>
        <w:br/>
        <w:t>Neurofeedback can be thought of as the brain's conductor. It provides real-time feedback on brainwave activity, helping individuals understand the current 'state of play' within their brain. With this knowledge, they can consciously adjust their brainwave patterns, just as a conductor might adjust the tempo or volume of a particular section of the orchestra to create a more harmonious sound.</w:t>
        <w:br/>
        <w:br/>
        <w:t>However, just as an orchestra cannot change its performance instantaneously but requires practice and repetition, the same is true for the brain. Altering brainwave patterns through neurofeedback often involves multiple sessions and continued practice. Over time, the brain learns to produce more of the desirable brainwave patterns and fewer of the less desirable ones, much like an orchestra improves with repeated rehearsals under the guidance of a skilled conductor.</w:t>
        <w:br/>
        <w:br/>
        <w:t xml:space="preserve">The conductor analogy also highlights the importance of balance in brainwave activity. Just as an orchestra requires a balance of sound from different instruments to perform a symphony, a healthy brain requires a balance of different brainwaves to function optimally. Too much of one type of brainwave, or too little of another, can lead to cognitive or emotional issues, much like an orchestra with too many violins and not enough cellos would produce an unbalanced sound. Neurofeedback helps restore this balance, guiding the brain towards improved mental function and well-being. </w:t>
        <w:br/>
        <w:br/>
        <w:t>In essence, neurofeedback doesn't just let us listen to our own private neural 'orchestra'; it also teaches us how to conduct it. By learning to guide our brainwave activity, we can help our brains perform their symphony of functions in a more harmonious, balanced, and effective way.</w:t>
        <w:br/>
        <w:br/>
        <w:t>The science underpinning neurofeedback provides a robust framework for understanding its applications, benefits, and potential impact on various mental health conditions. This groundwork becomes even more significant when we delve into the practical aspects of neurofeedback in the upcoming chapters.</w:t>
        <w:br/>
        <w:br/>
        <w:t>Understanding the scientific principles of neurofeedback - from the brain's basic structure to the unique characteristics of its electrical patterns - is crucial. It allows us to appreciate why and how neurofeedback can be used as a therapeutic tool. The brain's ability to adjust its wave patterns, akin to an orchestra adjusting to the guidance of a conductor, is at the heart of neurofeedback's effectiveness.</w:t>
        <w:br/>
        <w:br/>
        <w:t xml:space="preserve">In the following chapters, we will explore how this science is applied in real-world scenarios. We will delve into the specifics of how neurofeedback works, its various therapeutic applications, and the cognitive enhancements it can bring about. We will also consider its role in mental health and discuss actual case studies where neurofeedback has been used to address conditions like ADHD, anxiety, and Post-Traumatic Stress Disorder (PTSD). </w:t>
        <w:br/>
        <w:br/>
        <w:t>Alongside these practical applications and benefits, we will also examine the criticisms and controversies surrounding neurofeedback. We will discuss questions about its scientific validity, potential risks, and ethical considerations. By doing so, we aim to provide a balanced perspective on this intriguing field.</w:t>
        <w:br/>
        <w:br/>
        <w:t>Finally, we will look to the future, considering emerging technologies in neurofeedback and potential new applications. We will also explore the exciting concept of personalized medicine, where treatments could be tailored to an individual's unique brainwave patterns.</w:t>
        <w:br/>
        <w:br/>
        <w:t>In conclusion, the scientific principles of neurofeedback lay the groundwork for a deeper understanding of its practical applications, benefits, and potential impact on various mental health conditions. This knowledge forms the basis for our exploration in the subsequent chapters, providing you a comprehensive understanding of the field of neurofeedback.</w:t>
      </w:r>
    </w:p>
    <w:p>
      <w:pPr>
        <w:pStyle w:val="Heading1"/>
      </w:pPr>
      <w:r>
        <w:t>Chapter 2: Introduction to Neurofeedback</w:t>
      </w:r>
    </w:p>
    <w:p>
      <w:r>
        <w:t>The brain, often referred to as the control center of the body, is an incredibly complex organ composed of billions of neurons. These neurons function as the fundamental working units of the brain, transmitting information to each other through an intricate network of electrical signals. The brain's complexity is mind-boggling, with each neuron capable of connecting to thousands of other neurons, facilitating communication pathways that govern every thought, emotion, and physical action we perform.</w:t>
        <w:br/>
        <w:br/>
        <w:t>These electrical signals produced by neurons form the basis of our brain's functionality. The neurons transmit signals by a process known as synaptic transmission, where chemical messengers, or neurotransmitters, are released from one neuron and received by another. This vast network of signaling, involving billions of neurons, allows the brain to perform its varied and complex tasks, from controlling our heartbeat to solving complex mathematical problems.</w:t>
        <w:br/>
        <w:br/>
        <w:t xml:space="preserve">Understanding this neuronal communication is fundamental to appreciating the science of neurofeedback. Through monitoring and interpreting the electrical activity of the brain, neurofeedback can offer insights into our cognitive processes and mental health. In essence, the electrical signals produced by our neurons provide us with a real-time window into the workings of our brain, and it is this window that neurofeedback seeks to harness, for therapeutic and cognitive enhancement purposes. </w:t>
        <w:br/>
        <w:br/>
        <w:t>In the following chapters, we will delve deeper into the specifics of how neurofeedback utilizes these electrical signals to promote self-regulation and enhanced brain function. But first, it is crucial to understand the structure and functions of the brain in more detail, the role of brain waves in these functions, and the importance of maintaining balance in brain activity.</w:t>
        <w:br/>
        <w:br/>
        <w:t>The human brain is not one single unit, but a composite of several different parts, each with a specific function. This division of labor among various regions of the brain is what enables us to carry out a myriad of tasks, from simple to complex, with incredible efficiency.</w:t>
        <w:br/>
        <w:br/>
        <w:t>The frontal lobes, for instance, play a pivotal role in our cognitive skills. They are the primary areas responsible for decision-making and problem-solving. They control our ability to plan, organize, and execute actions. Additionally, the frontal lobes are essential in managing our emotional responses and social behavior. They help us understand others' perspectives, empathize, and navigate social interactions.</w:t>
        <w:br/>
        <w:br/>
        <w:t>Just behind the frontal lobes are the parietal lobes, which manage sensory information from our environment. They process signals from our sensory organs, allowing us to understand spatial relationships and navigate our physical world. Any sensory information like touch, taste, temperature, and pain is processed here, helping us respond appropriately to our surroundings.</w:t>
        <w:br/>
        <w:br/>
        <w:t>At the back of the brain are the occipital lobes, primarily responsible for processing visual information. They receive and interpret signals from our eyes, allowing us to perceive and understand what we see. From recognizing colors to perceiving depth and distance, the occipital lobes play a crucial role in our visual perception.</w:t>
        <w:br/>
        <w:br/>
        <w:t>Lastly, on either side of the brain are the temporal lobes, involved with memory and understanding language. They process auditory information and are critical for interpreting sounds and spoken language. Furthermore, these lobes play a significant role in forming and retrieving memories, both short-term and long-term.</w:t>
        <w:br/>
        <w:br/>
        <w:t>Understanding the specific functions of these different brain regions is fundamental in appreciating the workings of neurofeedback. Given that neurofeedback aims to regulate brain activity, knowledge of these functions provides insight into how changes in brainwave patterns can impact cognitive processes, behavior, and overall mental health. In the subsequent sections, we will delve deeper into these correlations, exploring how neurofeedback can harness our brain's remarkable abilities for therapeutic and cognitive enhancement purposes.</w:t>
        <w:br/>
        <w:br/>
        <w:t>Neuroscience is a multidisciplinary field that delves into the intricacies of the nervous system, specifically focusing on the brain and its profound impact on behavior and cognitive functions. This scientific field explores how billions of neurons in the brain interact with each other to control not only our physical actions but also our thoughts, emotions, and perceptions.</w:t>
        <w:br/>
        <w:br/>
        <w:t>The study of brain waves is a significant aspect of neuroscience. These waves are produced by synchronized electrical pulses from masses of neurons communicating with each other. Brain waves are typically detected using an electroencephalogram (EEG), a non-invasive procedure that measures electrical activity in the brain. These waves are categorized based on their frequency into five primary types: delta, theta, alpha, beta, and gamma.</w:t>
        <w:br/>
        <w:br/>
        <w:t>Each type of brain wave corresponds to a different mental state. Delta waves are associated with deep sleep, theta waves with light sleep or extreme relaxation, alpha waves with a relaxed and calm state of mind, beta waves with an engaged or active mind, and gamma waves with high-level cognitive processing such as learning, problem-solving, and perception.</w:t>
        <w:br/>
        <w:br/>
        <w:t xml:space="preserve">Understanding these brain waves and their associated mental states allows neuroscientists to have deeper insights into human cognition and behavior. It also forms the basis for the development and application of neurofeedback techniques, as these methods aim to help individuals regulate their brain waves and thereby their mental states. </w:t>
        <w:br/>
        <w:br/>
        <w:t>The study of neuroscience, therefore, is fundamental to the field of neurofeedback. It provides the necessary scientific background and understanding that allows us to grasp how neurofeedback works and why it can be an effective tool for promoting mental health and cognitive performance. In the next sections, we will delve deeper into the science of neurofeedback and how it harnesses the brain's capabilities for self-regulation and optimization.</w:t>
        <w:br/>
        <w:br/>
        <w:t>Brain waves are a crucial component in the study of neuroscience and the practice of neurofeedback. These waves are produced by the synchronized electrical pulses from masses of neurons communicating with each other. Our brain's electrical activity, detected as brain waves, is a reflection of our mental state at any given moment.</w:t>
        <w:br/>
        <w:br/>
        <w:t>The tool used to detect these waves is known as an electroencephalogram, or EEG. The EEG is a non-invasive procedure that measures electrical activity in the brain. By placing electrodes on the scalp, the EEG can record the electrical signals produced by the brain, giving us a real-time look at our brain waves.</w:t>
        <w:br/>
        <w:br/>
        <w:t>There are several types of brain waves, categorized by their frequency. Delta waves are the slowest, occurring during deep sleep. Theta waves are associated with light sleep and deep relaxation. Alpha waves represent a calm, relaxed state. Beta waves signify an active, engaged mind, and gamma waves occur during high-level cognitive processing.</w:t>
        <w:br/>
        <w:br/>
        <w:t>Each type of brain wave plays a critical role in our overall mental functioning. As such, imbalances or irregularities in our brain waves can lead to various mental and neurological issues. This is where neurofeedback comes into play, by helping individuals understand and regulate their brain waves, it can aid in improving their mental health and cognitive performance.</w:t>
        <w:br/>
        <w:br/>
        <w:t>Understanding brain waves and their significance in our mental states is an essential step towards grasping the concept and potential of neurofeedback. As we delve deeper into neurofeedback in the coming chapters, this foundational knowledge of brain waves will provide the context necessary to appreciate how this innovative therapy works.</w:t>
        <w:br/>
        <w:br/>
        <w:t>Brain waves are a fundamental aspect of neuroscience and the foundation of neurofeedback. These are classified based on their frequency into five primary types: delta, theta, alpha, beta, and gamma, each associated with a distinct mental state.</w:t>
        <w:br/>
        <w:br/>
        <w:t>Delta waves, the slowest and highest amplitude brain waves, are most prominently observed during deep, dreamless sleep. They are associated with the unconscious mind and the deepest levels of relaxation. They aid in the healing and regeneration process of the body, making this stage of sleep essential for physical well-being.</w:t>
        <w:br/>
        <w:br/>
        <w:t>Theta waves are typically associated with light sleep, deep relaxation, and meditative states. They represent a state of mind where we can access deep-rooted memories, intuition, and creativity. Theta waves are also associated with learning and memory processes, making them crucial for cognitive functioning.</w:t>
        <w:br/>
        <w:br/>
        <w:t>Alpha waves are the bridge between the conscious and the subconscious mind. When we are awake but relaxed and not processing much information, such as during meditation or just before falling asleep, alpha waves dominate our brain activity. These waves are associated with a calm, peaceful state of mind, reduced stress, and increased relaxation.</w:t>
        <w:br/>
        <w:br/>
        <w:t>Beta waves represent an alert, focused, and engaged mind. They are present during active conversation, problem-solving, decision-making, and focused mental activity. While necessary for effective functioning in daily life, an overabundance of beta waves may lead to stress, anxiety, and restlessness.</w:t>
        <w:br/>
        <w:br/>
        <w:t>Gamma waves are the fastest frequency brain waves and are associated with higher processing tasks and cognitive functioning. They are involved in learning, memory retrieval, and the processing of sensory input. Gamma waves are also linked to feelings of happiness and compassion.</w:t>
        <w:br/>
        <w:br/>
        <w:t>In essence, each type of brain wave plays a vital role in our overall cognitive functioning and mental state. Understanding the unique characteristics and functions of each brain wave type provides a foundation for understanding the principles of neurofeedback, as we will see in the forthcoming chapters.</w:t>
        <w:br/>
        <w:br/>
        <w:t>The human brain, despite its intricacy, operates optimally when there is a delicate balance in its activity. This balance pertains to three main aspects: the proportion of each type of brain wave, the communication between different regions of the brain, and the appropriate activation of each brain hemisphere.</w:t>
        <w:br/>
        <w:br/>
        <w:t>Brain wave balance is of utmost importance for maintaining a healthy mental state. As discussed in the previous section, each type of brain wave corresponds to a different state of consciousness. Delta waves are linked to deep sleep, theta waves to light sleep and relaxation, alpha waves to a relaxed wakefulness, beta waves to an alert and focused mind, and gamma waves to high-level cognitive processing. All these brain waves need to be present in the right proportions for optimal brain health. An imbalance, such as an overabundance of beta waves, may lead to excessive stress and anxiety.</w:t>
        <w:br/>
        <w:br/>
        <w:t>Besides the balance in brain wave types, proper communication between different regions of the brain is also an essential aspect of balanced brain activity. The brain is divided into distinct regions, each with specific functions. For example, the frontal lobes are involved in decision making and problem-solving, while the temporal lobes handle memory and language understanding. These regions need to work in harmony, communicating effectively with each other, for smooth cognitive functioning. Disruptions in this communication can lead to cognitive impairments and neurological disorders.</w:t>
        <w:br/>
        <w:br/>
        <w:t>Lastly, the balance in the activation of each brain hemisphere is critical. The left hemisphere of the brain is traditionally associated with logical thinking, analytical processes, and tasks related to the usage of language. In contrast, the right hemisphere is associated with creativity, spatial ability, artistic, and musical skills. Both hemispheres need to be activated appropriately to utilize the full range of cognitive capabilities. Over-reliance on one hemisphere can limit a person's cognitive potential and lead to imbalances in thought processes.</w:t>
        <w:br/>
        <w:br/>
        <w:t>In conclusion, the balance in brain activity, encompassing the right proportion of each brain wave, proper inter-region communication, and appropriate hemisphere activation, is crucial for optimal functioning. Any imbalance can lead to cognitive impairments, mental health disorders, and a range of other issues. Neurofeedback, as we will explore in the subsequent chapters, plays a key role in maintaining this balance and optimizing brain health.</w:t>
        <w:br/>
        <w:br/>
        <w:t>Imbalances in brain activity are not as benign as they may initially seem. They have significant implications, leading to cognitive impairment, mental health disorders, and even neurological diseases. This chapter will delve deeper into each of these consequences, providing a better understanding of why maintaining balance in brain activity is essential for overall brain health and functionality.</w:t>
        <w:br/>
        <w:br/>
        <w:t xml:space="preserve">Cognitive impairment is one of the most common outcomes of an imbalance in brain activity. Cognitive functions encompass our abilities to think, learn, remember, problem-solve, and make decisions. These functions are facilitated by different parts of the brain working in harmony. For instance, the frontal lobes are crucial for problem-solving and decision-making, while the temporal lobes handle memory and language comprehension. When there's an imbalance in the brain activity, such as overactivity in one area or underactivity in another, these cognitive functions can be disrupted. This often translates to difficulties in concentration, memory loss, issues with language, and impaired problem-solving abilities. </w:t>
        <w:br/>
        <w:br/>
        <w:t xml:space="preserve">Similarly, mental health disorders can also stem from imbalances in brain activity. Various mental health conditions, including anxiety, depression, and ADHD, have been linked to irregularities in brain wave patterns. For instance, an overabundance of high-frequency beta waves is often seen in individuals with anxiety disorders, resulting in an overactive, anxious mind. On the other hand, individuals with ADHD often exhibit an excess of low-frequency theta waves, leading to difficulties in maintaining focus and attention. </w:t>
        <w:br/>
        <w:br/>
        <w:t>Neurological diseases, too, can be traced back to imbalances in brain activity. Conditions like epilepsy, Parkinson's disease, and dementia are associated with distinct irregularities in brain wave patterns and inter-region communication. For example, in epilepsy, there is often an overactivity in certain brain regions, leading to recurrent seizures. In Parkinson's disease, there is a loss of balance between brain regions responsible for voluntary movements, causing the characteristic tremors and other movement issues.</w:t>
        <w:br/>
        <w:br/>
        <w:t>In conclusion, maintaining balance in brain activity is not just crucial for optimal cognitive functioning, but also for mental health and neurological wellbeing. Imbalances can lead to a wide range of issues, from cognitive impairments to mental health disorders and neurological diseases. As we move forward into the subsequent chapters, we will explore how neurofeedback can play a key role in helping achieve and maintain this balance, thus preventing and treating these conditions.</w:t>
        <w:br/>
        <w:br/>
        <w:t>Chapter III: The Science of Neurofeedback</w:t>
        <w:br/>
        <w:br/>
        <w:t>This chapter will delve into the science behind neurofeedback, a powerful tool that plays a crucial role in helping achieve and maintain balance in brain activity, thus aiding in the prevention and treatment of various conditions. Neurofeedback, by giving us control over our brain wave patterns, allows us to influence our mental states and behaviors for the better.</w:t>
        <w:br/>
        <w:br/>
        <w:t>Section A: Introduction to Neurofeedback</w:t>
        <w:br/>
        <w:br/>
        <w:t xml:space="preserve">Neurofeedback, a form of biofeedback, is a therapeutic intervention that uses real-time displays of brain activity to teach self-regulation of brain function. It uses Electroencephalography (EEG), a technique that records the brain’s electrical activity, to monitor brain wave patterns. This information is then fed back to the individual, who learns to consciously control and alter their brain wave patterns. </w:t>
        <w:br/>
        <w:br/>
        <w:t>Given its roots in applied neuroscience, neurofeedback employs principles from various disciplines such as psychology, physiology, and computer science. It can be thought of as a form of brain training or brain exercise, similar to how physical exercise strengthens the body.</w:t>
        <w:br/>
        <w:br/>
        <w:t>Section B: The Role of Neurofeedback in Achieving Brain Balance</w:t>
        <w:br/>
        <w:br/>
        <w:t>One of the main goals of neurofeedback is to help achieve and maintain a healthy balance of brain activity. It does so by providing real-time feedback on the individual's brain wave patterns. This feedback allows the individual to learn to self-regulate their brain wave activity, thus promoting balanced brain activity.</w:t>
        <w:br/>
        <w:br/>
        <w:t>For instance, if an individual displays an excess of high-frequency beta waves, indicative of an overactive, anxious mind, neurofeedback would provide feedback to help the individual reduce their beta wave activity and increase activity in other brain wave bands, such as the alpha or theta bands, associated with relaxed alertness and calm focus, respectively. This process can help bring their brain activity back into balance, thereby alleviating symptoms of anxiety.</w:t>
        <w:br/>
        <w:br/>
        <w:t>Conversely, if an individual has an excess of low-frequency theta waves, typical in individuals with ADHD, neurofeedback can help them reduce their theta wave activity and increase their beta wave activity, associated with focused attention. This adjustment can help improve their focus and attention span, thus mitigating symptoms of ADHD.</w:t>
        <w:br/>
        <w:br/>
        <w:t>Section C: Neurofeedback in Treating Various Conditions</w:t>
        <w:br/>
        <w:br/>
        <w:t>By helping achieve and maintain balanced brain activity, neurofeedback can aid in the prevention and treatment of a range of conditions. These include but are not limited to cognitive impairments, mental health disorders, and neurological diseases, as discussed in the previous chapter.</w:t>
        <w:br/>
        <w:br/>
        <w:t xml:space="preserve">For cognitive impairments like memory loss and concentration difficulties, neurofeedback can help improve cognitive functions by promoting optimal brain wave patterns associated with these abilities. </w:t>
        <w:br/>
        <w:br/>
        <w:t xml:space="preserve">For mental health disorders such as anxiety, depression, and ADHD, neurofeedback can help alleviate symptoms by guiding the individual to adjust their brain wave activities associated with these conditions. </w:t>
        <w:br/>
        <w:br/>
        <w:t>For neurological diseases like epilepsy, Parkinson's disease, and dementia, neurofeedback can potentially help manage symptoms by encouraging healthier brain wave patterns and promoting better communication between different brain regions.</w:t>
        <w:br/>
        <w:br/>
        <w:t>In conclusion, neurofeedback plays a crucial role in helping achieve and maintain balance in brain activity. By providing real-time feedback on brain wave patterns, it empowers individuals to consciously control their brain activity, thus aiding in the prevention and treatment of various conditions. This makes neurofeedback a powerful tool in promoting brain health and overall wellbeing.</w:t>
        <w:br/>
        <w:br/>
        <w:t>Chapter IV: How Neurofeedback Works</w:t>
        <w:br/>
        <w:br/>
        <w:t>Having understood the structure and functions of the brain, as well as the significance of brain waves, we can now delve into how neurofeedback works. This chapter will explore the brain-computer interfaces used in neurofeedback, the process of neurofeedback training, and how it helps in monitoring and modifying brainwave activity.</w:t>
        <w:br/>
        <w:br/>
        <w:t>Section A: Brain-Computer Interfaces</w:t>
        <w:br/>
        <w:br/>
        <w:t xml:space="preserve">The foundation of neurofeedback lies in the brain-computer interface (BCI), a direct communication pathway between the brain and an external device. BCIs are often directed at enhancing, restoring, or repairing human cognitive or sensory-motor functions. </w:t>
        <w:br/>
        <w:br/>
        <w:t xml:space="preserve">In neurofeedback, BCIs are used to collect real-time information about brainwave patterns using EEG. This EEG data is then processed and displayed to the individual, providing them with a live visual or auditory representation of their brain's activity. </w:t>
        <w:br/>
        <w:br/>
        <w:t>This real-time feedback on brainwave activity is what enables the brain to learn how to self-regulate. It allows the individual to see or hear how their brainwaves change in response to different thoughts, emotions, or behaviors. Over time, they learn to control these changes, effectively learning to control their brainwave activity.</w:t>
        <w:br/>
        <w:br/>
        <w:t>Section B: The Process of Neurofeedback Training</w:t>
        <w:br/>
        <w:br/>
        <w:t>Neurofeedback training begins with an initial assessment where an individual's baseline brainwave activity is recorded. This assessment provides valuable information about which brainwave frequencies may be out of balance, contributing to the individual's symptoms or challenges.</w:t>
        <w:br/>
        <w:br/>
        <w:t>Once the initial assessment is complete, training sessions begin. During these sessions, the individual is connected to the EEG device, and their brainwave activity is monitored in real-time. At the same time, they receive feedback through visual or auditory signals.</w:t>
        <w:br/>
        <w:br/>
        <w:t>The goal of these training sessions is to help the individual learn to increase or decrease specific types of brainwave activity. For example, an individual might be trained to increase their alpha waves to promote relaxation and decrease their beta waves to reduce anxiety.</w:t>
        <w:br/>
        <w:br/>
        <w:t>Over time, with repeated sessions, the brain learns to maintain these healthier patterns of brainwave activity on its own, even outside of training sessions. This learned self-regulation can lead to significant improvements in mental and physical health.</w:t>
        <w:br/>
        <w:br/>
        <w:t>Section C: Monitoring and Modifying Brainwave Activity</w:t>
        <w:br/>
        <w:br/>
        <w:t>One of the main benefits of neurofeedback is its ability to monitor and modify brainwave activity. The real-time feedback provided by the BCI allows the individual to see which brainwave frequencies are too high or too low and adjust them accordingly.</w:t>
        <w:br/>
        <w:br/>
        <w:t>This ability to modify brainwave activity can have a profound impact on an individual's health and well-being. By learning to increase beneficial brainwave frequencies and decrease harmful ones, individuals can improve their cognitive performance, manage mental health symptoms, and enhance their quality of life.</w:t>
        <w:br/>
        <w:br/>
        <w:t>In conclusion, understanding how neurofeedback works is crucial for recognizing its potential benefits. By using BCIs, neurofeedback provides real-time feedback on brainwave activity, allowing individuals to learn to control their brainwave patterns. This process of self-regulation can lead to improved mental and physical health, making neurofeedback a promising tool in the field of brain health.</w:t>
      </w:r>
    </w:p>
    <w:p>
      <w:pPr>
        <w:pStyle w:val="Heading1"/>
      </w:pPr>
      <w:r>
        <w:t>Chapter 3: History and Evolution of Neurofeedback</w:t>
      </w:r>
    </w:p>
    <w:p>
      <w:r>
        <w:t xml:space="preserve">Biofeedback is a technique that was developed in the mid-20th century with the aim of helping individuals gain control over bodily processes that are typically involuntary. This includes functions such as heart rate, muscle tension, blood pressure, and skin conductance. To achieve this, biofeedback employs electronic or electromechanical equipment that provides real-time information about the body's reactions. </w:t>
        <w:br/>
        <w:br/>
        <w:t xml:space="preserve">In a typical biofeedback session, sensors or electrodes are attached to the body, which send information to a monitoring box. This information is then displayed to the individual in the form of a sound, a light, or a graph on a computer screen. The individual can then use this immediate feedback to make conscious adjustments to their bodily processes. For example, they might use relaxation techniques to lower their heart rate if the feedback indicates that it is too high. </w:t>
        <w:br/>
        <w:br/>
        <w:t xml:space="preserve">The ultimate goal of biofeedback is to improve health and performance by making subtle changes to the body. This can involve reducing pain, improving physical or mental health conditions, enhancing athletic performance, or even boosting cognitive abilities. </w:t>
        <w:br/>
        <w:br/>
        <w:t>Biofeedback laid the groundwork for the development of neurofeedback. The principles of real-time feedback and self-regulation underpin both techniques. However, while biofeedback encompasses a broad range of physiological functions, neurofeedback focuses specifically on brain activity. This specialization was guided by advances in technology and a growing understanding of the brain's central role in health and human performance.</w:t>
        <w:br/>
        <w:br/>
        <w:t xml:space="preserve">The evolution of neurofeedback from biofeedback marked a significant milestone in the field of applied neuroscience. This evolution was influenced by the growing recognition of the brain's central role in health and human performance. While biofeedback involves monitoring a range of physiological functions, neurofeedback, also known as EEG biofeedback, exclusively focuses on the brain's electrical activity, specifically brainwaves. </w:t>
        <w:br/>
        <w:br/>
        <w:t xml:space="preserve">The development of neurofeedback was largely influenced by the work of Dr. Barry Sterman in the late 1960s. His groundbreaking research with cats demonstrated that they could be trained to modify their brainwave patterns, a discovery that laid the foundation for the application of similar principles to humans. </w:t>
        <w:br/>
        <w:br/>
        <w:t xml:space="preserve">Neurofeedback extends the principles of biofeedback to the brain, using real-time displays of brain activity, measured using an electroencephalogram (EEG), to promote self-regulation of brain function. Neurofeedback practitioners use this technology to monitor a client's brainwave patterns and provide immediate feedback, enabling the client to make necessary adjustments to their brainwave activity. </w:t>
        <w:br/>
        <w:br/>
        <w:t xml:space="preserve">The evolution of neurofeedback from biofeedback has led to significant advancements in our ability to understand and influence the brain's functioning. It has opened up new avenues for treating a wide range of conditions, from mental health disorders to cognitive impairment, and has provided a powerful tool for enhancing overall brain health and performance. </w:t>
        <w:br/>
        <w:br/>
        <w:t xml:space="preserve">At its core, neurofeedback is about harnessing the power of the brain's plasticity and its ability to learn and adapt. It leverages the principles of biofeedback to help individuals gain greater control over their brain function, making it a potentially transformative tool in the field of neuroscience. </w:t>
        <w:br/>
        <w:br/>
        <w:t>In the subsequent sections of this book, we will delve deeper into the various aspects of neurofeedback, including its workings, benefits, and applications in treating various mental health conditions. We will also address the criticisms and controversies surrounding this technique and explore its future prospects.</w:t>
        <w:br/>
        <w:br/>
        <w:t>Understanding Brainwave Patterns and Neurofeedback</w:t>
        <w:br/>
        <w:br/>
        <w:t>The human brain is a complex organ that generates electrical signals, known as brainwaves, as a result of neurons communicating with each other. These brainwaves vary in frequency, and can be broadly categorized into four types: Beta, Alpha, Theta, and Delta. Each type of brainwave corresponds to a different state of consciousness or mental activity.</w:t>
        <w:br/>
        <w:br/>
        <w:t>Beta waves are often associated with active, busy, or anxious thinking and active concentration. They are present when we are alert or engaged in problem-solving, decision making, or focused mental activity. Alpha waves occur when the brain is in a state of physical and mental relaxation, but still alert. They are typically dominant during calmness, relaxation, and meditation. Theta waves are connected with stages of deep relaxation and light sleep, often associated with creativity, insight, dreams, and deep emotional connections. Finally, the slowest frequency brainwaves are Delta waves. They are most present during deep, dreamless sleep and are crucial for the body's healing and regeneration.</w:t>
        <w:br/>
        <w:br/>
        <w:t xml:space="preserve">Understanding these brainwave patterns is crucial for neurofeedback, as the technique essentially entails monitoring these patterns and providing feedback aimed at promoting healthy and desirable brainwave activity. Neurofeedback uses EEG technology to detect these brainwaves. An EEG, or electroencephalogram, is a non-invasive method used to record electrical activity of the brain. </w:t>
        <w:br/>
        <w:br/>
        <w:t>During a neurofeedback session, electrodes placed on the scalp record the brain's electrical activity. This information is then displayed on a computer screen, allowing both the practitioner and the individual to monitor brainwave patterns in real time. If the practitioner identifies irregularities or imbalances in the brainwave patterns, they can guide the individual to alter their brainwave activity using visual or auditory feedback.</w:t>
        <w:br/>
        <w:br/>
        <w:t>For instance, if an individual's brainwave patterns indicate excessive Beta activity, which might be associated with anxiety or stress, the neurofeedback session may focus on encouraging the production of more Alpha waves to promote relaxation. This process is facilitated by feedback mechanisms, such as changes in the pitch of a sound or the movement of images on the screen, which respond in real-time to the individual's brainwave activity. Over time, the brain learns to self-regulate and produce healthier patterns of brainwaves, resulting in improved mental states and cognitive performance.</w:t>
        <w:br/>
        <w:br/>
        <w:t>In essence, neurofeedback is a form of biofeedback specifically targeted at the brain's electrical activity. It leverages our understanding of brainwaves and the principle of neuroplasticity - the brain's ability to change and adapt - to promote optimal brain functioning and overall mental well-being. This science forms the foundation for the various applications and benefits of neurofeedback, which will be explored in the subsequent chapters.</w:t>
        <w:br/>
        <w:br/>
        <w:t>The Process of Neurofeedback Training</w:t>
        <w:br/>
        <w:br/>
        <w:t>Neurofeedback training is a non-invasive process that begins with a comprehensive assessment of the individual's brainwave patterns. This is typically done using quantitative EEG technology, commonly referred to as a "brain map". During this process, electrodes attached to a cap placed on the individual's head captures the electrical activity produced by the brain. This information is then processed by a computer, generating a visual representation of the individual's brainwave patterns.</w:t>
        <w:br/>
        <w:br/>
        <w:t>These patterns are then analyzed by a neurofeedback practitioner who identifies areas of the brain where there might be too much or too little activity, or where the brain waves are not functioning optimally. These irregularities in brainwave patterns often correlate with the individual's symptoms or issues.</w:t>
        <w:br/>
        <w:br/>
        <w:t>Once these patterns are identified, the practitioner develops a customized neurofeedback training plan. The aim is to guide the individual's brain back to its healthy patterns of functioning. This is done through a series of neurofeedback training sessions, wherein the individual learns to self-regulate their brainwaves.</w:t>
        <w:br/>
        <w:br/>
        <w:t>During a neurofeedback training session, the individual is connected to the EEG equipment once again. The brain's electrical activity is monitored in real time and displayed on a screen. The individual then interacts with a video game or watches a movie, which responds to their brainwave activity. For instance, if the individual's brainwave patterns begin to move towards the desired state, the movie will play smoothly. If not, the movie will pause or become distorted. This immediate feedback helps the individual recognize when their brain is producing the desired brainwave patterns.</w:t>
        <w:br/>
        <w:br/>
        <w:t>Over time, the brain learns to self-regulate and maintain these healthier patterns of brainwaves on its own. It's important to note that neurofeedback does not involve any form of electrical stimulation or medication. It merely provides the brain with information about its own activity, allowing it to adjust and optimize its functioning accordingly.</w:t>
        <w:br/>
        <w:br/>
        <w:t>Neurofeedback training is a process that requires multiple sessions as changes in brainwave patterns are often incremental and need reinforcement. The number of sessions required varies from person to person, depending on the nature and severity of their condition, and their brain's responsiveness to the training.</w:t>
        <w:br/>
        <w:br/>
        <w:t>Through neurofeedback training, individuals can learn to gain control over their brainwave activity, ultimately leading to improvements in their mental health and cognitive performance. The next chapters will delve into the myriad benefits of neurofeedback, providing a comprehensive understanding of its therapeutic applications and cognitive enhancement potential.</w:t>
        <w:br/>
        <w:br/>
        <w:t>The ultimate aim of neurofeedback is not to alter a person's fundamental nature or personality, but rather, to enhance their potential by promoting optimal brain function. The fundamental principle underpinning neurofeedback is self-regulation, the ability of the brain to function more efficiently and effectively.</w:t>
        <w:br/>
        <w:br/>
        <w:t>Neurofeedback is based on the premise that our brains are capable of learning and making changes when given the right feedback. By providing real-time information about brainwave activity, neurofeedback enables individuals to become aware of their brain's patterns and learn how to modify them. This process is akin to holding a mirror up to the brain, reflecting its activity back to it, and allowing it to adjust itself for optimal performance.</w:t>
        <w:br/>
        <w:br/>
        <w:t>The goal of neurofeedback training is not to prescribe an ideal state of brain activity, but rather to guide the brain towards a balanced and flexible state. The brain is a complex, dynamic system that needs to maintain a delicate balance between different brainwaves and adapt its activity according to different situations. Too much or too little of any type of brainwave, or an inability to shift smoothly between different brain states, can lead to cognitive, emotional, or behavioral issues. Neurofeedback helps the brain to regain this balance and flexibility, leading to improved mental health and cognitive performance.</w:t>
        <w:br/>
        <w:br/>
        <w:t xml:space="preserve">In essence, neurofeedback aims to help individuals harness their brain's incredible capacity for change, known as neuroplasticity, to bring about lasting improvements in their brain function. It is about empowering individuals by giving them the tools to understand and take control of their own brain health. With regular neurofeedback training, individuals can learn to self-regulate their brain activity, leading to increased self-awareness, improved cognitive abilities, and better mental health. </w:t>
        <w:br/>
        <w:br/>
        <w:t>To summarize, the objective of neurofeedback is to help individuals control and adjust their brain function, thereby promoting optimal brain function. It does not aim to change who they are, but to help them reach their full potential by effectively training their brain to work at its best.</w:t>
      </w:r>
    </w:p>
    <w:p>
      <w:pPr>
        <w:pStyle w:val="Heading1"/>
      </w:pPr>
      <w:r>
        <w:t>Part 2: Neurofeedback Applications and Techniques</w:t>
      </w:r>
    </w:p>
    <w:p>
      <w:r>
        <w:t xml:space="preserve">The human brain, with its intricate structure and functions, serves as the primary control center for all our bodily functions, thoughts, emotions, and behaviors. The brain is divided into three main parts, each with distinct roles and responsibilities. </w:t>
        <w:br/>
        <w:br/>
        <w:t xml:space="preserve">The cerebrum, the largest part of the brain, occupies the uppermost region and is divided into two hemispheres. It is responsible for most of the brain's higher functions, including language, learning, memory, and consciousness. It is in the cerebrum where we process sensory information, make decisions, and formulate our thoughts and ideas. </w:t>
        <w:br/>
        <w:br/>
        <w:t>The cerebellum, located at the back of the brain, is significantly smaller than the cerebrum but plays a crucial role in our motor control. It helps us maintain balance, coordinate our movements, and execute precise, voluntary actions. It also plays a role in some cognitive and emotional functions.</w:t>
        <w:br/>
        <w:br/>
        <w:t>The brainstem, though small, is an essential part of the brain as it controls vital life-sustaining functions. It connects the cerebrum and cerebellum to the spinal cord, serving as a communication highway. The brainstem is responsible for controlling heart rate, blood pressure, breathing, and sleep cycles, among other automatic functions.</w:t>
        <w:br/>
        <w:br/>
        <w:t>Understanding these three main parts of the brain and their specific functions lays the foundation for comprehending the complexity of the human brain and the role it plays in our daily lives. This knowledge is essential as we delve deeper into the science of neurofeedback and how it can help harness the brain's potential to improve cognitive performance and mental health.</w:t>
        <w:br/>
        <w:br/>
        <w:t xml:space="preserve">The cerebrum is divided into two distinct hemispheres, the left and the right, each controlling the opposite side of the body. This means that the right hemisphere controls the left side of the body, and the left hemisphere controls the right side. </w:t>
        <w:br/>
        <w:br/>
        <w:t xml:space="preserve">These two hemispheres are not identical, but rather they complement each other, each specializing in different functions. For instance, the left hemisphere is typically associated with logical thinking, language, and analytical processing, while the right hemisphere tends to be more involved in creativity, spatial ability, artistic and musical skills. </w:t>
        <w:br/>
        <w:br/>
        <w:t xml:space="preserve">Connecting these two hemispheres is a thick band of nerve fibers called the corpus callosum, which allows for communication between the two halves. The corpus callosum facilitates the sharing of information, coordination of functions, and overall integration of brain activity. </w:t>
        <w:br/>
        <w:br/>
        <w:t>Understanding this division and interconnection of the brain's hemispheres provides a deeper insight into brain function and lays the groundwork for understanding techniques like neurofeedback, which aim to optimize the brain's potential by influencing its activity patterns.</w:t>
        <w:br/>
        <w:br/>
        <w:t xml:space="preserve">Each hemisphere of the brain is further partitioned into four main lobes: the frontal lobe, the parietal lobe, the occipital lobe, and the temporal lobe. Each lobe has a unique set of responsibilities and functions. </w:t>
        <w:br/>
        <w:br/>
        <w:t xml:space="preserve">The frontal lobe, located at the front of the brain, is the largest of the four lobes. It is primarily responsible for higher cognitive functions such as decision making, problem-solving, and planning. It is also involved in personality traits, motor function, and the expression of emotions. </w:t>
        <w:br/>
        <w:br/>
        <w:t>The parietal lobe, situated behind the frontal lobe, plays a crucial role in sensory perception and integration, including spatial positioning, visual perception, and information processing. It also helps in understanding spatial orientation and managing sensory information from various parts of the body.</w:t>
        <w:br/>
        <w:br/>
        <w:t xml:space="preserve">The occipital lobe, located at the back of the brain, is the primary center for processing visual information. It helps interpret color, shape, and movement in our visual field. </w:t>
        <w:br/>
        <w:br/>
        <w:t xml:space="preserve">The temporal lobe, found at the bottom of the brain, is chiefly involved in processing auditory information and is also critical for memory and language understanding. </w:t>
        <w:br/>
        <w:br/>
        <w:t>Each lobe plays a vital role in our everyday functioning and perception of the world. Understanding the structure and function of these lobes is crucial to grasp how neurofeedback can help enhance brain function and manage the symptoms of various neurological and psychiatric disorders. In the upcoming chapters, we will delve into how neurofeedback can influence the electrical activity in these lobes to promote optimal brain functioning.</w:t>
        <w:br/>
        <w:br/>
        <w:t xml:space="preserve">Brain activity is a complex, ongoing process that involves the continuous communication of neurons, the nerve cells making up our brain. These neurons transmit messages to each other using electrical impulses. These impulses, when combined, create oscillating patterns known as brain waves. </w:t>
        <w:br/>
        <w:br/>
        <w:t xml:space="preserve">Brain waves are fundamental to all our brain functions. They are the reflection of our mental state and are linked to our thoughts, emotions, and behavior. Brain waves are so integral to our functioning that even when we're resting, our brains are active and producing waves. </w:t>
        <w:br/>
        <w:br/>
        <w:t>The measurement of these brain waves provides a window into the brain's functionality and state. Brain waves can be measured using electroencephalography (EEG). An EEG machine measures the electrical activity of the brain by attaching electrodes to the scalp. These electrodes pick up the electrical signals produced by the brain, which are then amplified and recorded.</w:t>
        <w:br/>
        <w:br/>
        <w:t>By analyzing these recorded brain waves, we can gain insight into our cognitive state at any given moment. We can tell if we are alert, relaxed, sleeping, or in deep thought. Furthermore, irregular brain wave patterns can indicate potential neurological conditions such as epilepsy or attention deficit hyperactivity disorder (ADHD).</w:t>
        <w:br/>
        <w:br/>
        <w:t>In neurofeedback, brain wave measurements are used to provide real-time feedback to the individual about their brain activity. This feedback helps them learn to self-regulate their brain waves, aiming for a state of balance and optimum functioning. This process forms the basis of neurofeedback and its applications, which will be discussed in detail in the following chapters.</w:t>
        <w:br/>
        <w:br/>
        <w:t>Brainwaves are the electrical activity in our brain, and they play a crucial role in our cognitive functions, emotions, and behaviors. There are four main types of brainwaves, each associated with different states of consciousness.</w:t>
        <w:br/>
        <w:br/>
        <w:t>Beta waves are the fastest of the four and are typically associated with states of active thinking, focus, and alertness. When you're engaged in an intellectual task, such as solving a problem or making a decision, your brain is likely producing a high level of Beta waves.</w:t>
        <w:br/>
        <w:br/>
        <w:t xml:space="preserve">Alpha waves are slower than Beta waves and are linked to states of relaxation and calmness. When we are in a relaxed, peaceful state, such as during meditation or just before falling asleep, our brains produce more Alpha waves. </w:t>
        <w:br/>
        <w:br/>
        <w:t>Theta waves are even slower and are associated with deep relaxation, meditation, and the early stages of sleep. During these states, we may experience feelings of tranquility and reduced awareness of the external world. Theta waves are also associated with creativity, and increases in Theta activity have been observed during states of increased creativity and problem-solving.</w:t>
        <w:br/>
        <w:br/>
        <w:t>The slowest of all are Delta waves. These are dominant during deep, dreamless sleep and represent the least aware state of consciousness. In this state, our bodies are in full rest and recovery mode.</w:t>
        <w:br/>
        <w:br/>
        <w:t>Understanding these different types of brainwaves is crucial to understanding how neurofeedback works. In neurofeedback, an individual's brainwaves are monitored in real-time, and this information is used to provide feedback that helps the individual learn how to consciously regulate their brain activity. This process can help to optimize cognitive performance and manage various mental health conditions, as will be discussed in more detail in the following chapters.</w:t>
        <w:br/>
        <w:br/>
        <w:t xml:space="preserve">Balance in brain activity is a delicate interplay of different brainwaves, each contributing to our overall mental state and cognitive performance. Contrary to what one might think, this balance does not mean having equal amounts of different brain waves. Instead, it's about having the right wave at the right time. </w:t>
        <w:br/>
        <w:br/>
        <w:t>For instance, Beta waves are crucial when we are engaged in tasks requiring active thinking and focus, such as making a decision or solving a problem. During these times, our brains need to produce a higher level of Beta waves. Conversely, when we are in a relaxed state, such as during meditation or just before falling asleep, our brains need to ramp up Alpha wave production, facilitating relaxation and calmness.</w:t>
        <w:br/>
        <w:br/>
        <w:t>However, an overabundance of a certain type of brainwave at an inappropriate time can lead to issues. For example, if our brains are producing too many Beta waves, it can lead to feelings of stress, anxiety, and restlessness. In contrast, an excess of Alpha waves can leave us feeling overly relaxed and unfocused, which can be problematic when we need to concentrate on a task.</w:t>
        <w:br/>
        <w:br/>
        <w:t>Understanding the importance of balance in brain activity is vital in the realm of neurofeedback. Neurofeedback aims to train the brain to self-regulate these waves, achieving the right balance at the right time. This training can optimize cognitive performance, improve mental health, and even help manage various neurological and psychiatric conditions. As we delve deeper into the science of neurofeedback in the following chapters, we will explore how this balance is achieved and maintained.</w:t>
        <w:br/>
        <w:br/>
        <w:t>An imbalance in brain activity, particularly in the distribution and regulation of different brainwaves, can contribute significantly to various neurological and psychiatric disorders. This imbalance doesn't translate to an equal distribution of all types of brainwaves; rather, it refers to the inappropriate dominance or lack of a certain type of brainwave at a given time.</w:t>
        <w:br/>
        <w:br/>
        <w:t>For instance, an excess of Beta waves, which are associated with active thinking and focus, can lead to increased anxiety levels, restlessness, and stress. This is particularly observed in individuals suffering from anxiety disorders and attention deficit hyperactivity disorder (ADHD), where there's a consistent overproduction of Beta waves, causing a state of constant alertness and hyperactivity.</w:t>
        <w:br/>
        <w:br/>
        <w:t>On the other hand, an overabundance of Theta waves, associated with deep relaxation and drowsiness, could potentially contribute to symptoms of depression and attention deficits. Individuals with these conditions may exhibit an increased production of Theta waves, leading to states of lethargy, lack of focus, and feelings of sadness or apathy.</w:t>
        <w:br/>
        <w:br/>
        <w:t xml:space="preserve">Neurofeedback, by providing real-time feedback on brainwave activity, can aid in identifying these imbalances and teaching the brain to self-regulate. This helps restore a healthier balance of brainwave activity, potentially mitigating the symptoms of these disorders and improving overall mental health and cognitive performance. </w:t>
        <w:br/>
        <w:br/>
        <w:t>In the upcoming chapters, we will delve deeper into the science of neurofeedback, how it aids in identifying and modifying brainwave imbalances, and its potential benefits in treating various neurological and psychiatric conditions.</w:t>
        <w:br/>
        <w:br/>
        <w:t>Neurofeedback, as a therapeutic intervention, is rooted in the concept of self-regulation. It provides a method to train the brain to control the distribution and intensity of its brainwave activity. It is based on the principle that the brain, like any other organ in the body, can be trained to improve its function. By providing real-time feedback on brainwave activity, neurofeedback allows individuals to consciously influence their neural processing and activity.</w:t>
        <w:br/>
        <w:br/>
        <w:t>This process begins with an initial assessment, often involving a quantitative electroencephalogram (QEEG), where an individual's brainwave patterns are monitored under various conditions. This assessment provides a "map" of brainwave activity, highlighting areas of imbalance or irregularity. Once these areas are identified, a neurofeedback training plan is formulated to target these specific regions and brainwave frequencies.</w:t>
        <w:br/>
        <w:br/>
        <w:t>During a neurofeedback session, sensors are placed on the scalp to monitor brainwave activity. This information is displayed on a computer screen, both to the practitioner and the individual. When the brainwaves move in the desired direction, positive feedback is provided, usually in the form of a visual or auditory signal. This feedback reinforces and encourages this pattern of brain activity. Over time, the brain learns to maintain these healthier patterns on its own, without the need for continuous feedback.</w:t>
        <w:br/>
        <w:br/>
        <w:t>The aim of neurofeedback is not to change the individual's personality or cognitive abilities but to help them reach their full potential. By restoring balance in brainwave activity, neurofeedback can potentially alleviate a range of neurological and psychiatric symptoms, improve mental health, and enhance cognitive performance. This process, however, requires time, patience, and consistency, as the brain needs to unlearn old patterns and develop new, healthier ones.</w:t>
        <w:br/>
        <w:br/>
        <w:t>In the following chapters, we will explore the various applications and benefits of neurofeedback, delve into case studies, address criticisms, and discuss the future prospects of this promising field. As we move forward, keep in mind the central role of balance in brain activity and how neurofeedback aims to restore this balance, leading to improved mental health and cognitive performance.</w:t>
        <w:br/>
        <w:br/>
        <w:t xml:space="preserve">In the upcoming chapter, we will delve deeper into the intricate science behind neurofeedback. We will explore its roots in the broader field of biofeedback and trace the evolution of neurofeedback from a generalized practice of physiological control to a specialized modality focused on the brain's electrical activity. </w:t>
        <w:br/>
        <w:br/>
        <w:t>Biofeedback, the predecessor of neurofeedback, is a technique that enables individuals to gain control over their physiological processes. It provided the groundwork for the development of neurofeedback by establishing the idea that our bodies' involuntary functions could be consciously controlled. As we navigated further into the realm of the human brain, researchers realized that the principles of biofeedback could be applied specifically to brainwave activity, leading to the birth of neurofeedback.</w:t>
        <w:br/>
        <w:br/>
        <w:t xml:space="preserve">This chapter will provide insights into how neurofeedback, also known as EEG biofeedback, has evolved from its early beginnings. We will discuss the pioneers in the field, the developments in technology that have enhanced the practice, and the growing body of research that supports its effectiveness.  </w:t>
        <w:br/>
        <w:br/>
        <w:t xml:space="preserve">Furthermore, we will explore the types of brainwave patterns and their corresponding mental states. Understanding these patterns is crucial to understanding how neurofeedback works. By monitoring these patterns in real-time, neurofeedback allows individuals to gain control over their brain function, similar to how biofeedback allows control over physiological functions. </w:t>
        <w:br/>
        <w:br/>
        <w:t>Stay tuned for an exciting journey as we delve into the science of neurofeedback, its evolution, and how it works to modify brainwave patterns for improved mental health and cognitive performance.</w:t>
      </w:r>
    </w:p>
    <w:p>
      <w:pPr>
        <w:pStyle w:val="Heading1"/>
      </w:pPr>
      <w:r>
        <w:t>Chapter 4: Clinical Applications of Neurofeedback</w:t>
      </w:r>
    </w:p>
    <w:p>
      <w:r>
        <w:t>Brain-computer interfaces (BCIs) play a pivotal role in the functioning of neurofeedback. A BCI is a sophisticated system that serves as a bridge between the brain and an external device, allowing for an unprecedented level of interaction and control. The primary function of a BCI in the context of neurofeedback is to accurately monitor and interpret the brain's electrical activity.</w:t>
        <w:br/>
        <w:br/>
        <w:t>BCIs work by capturing the brain's electrical signals, often through an electroencephalogram (EEG). These signals are then processed, decoded, and translated into commands that a computer or another device can understand and respond to. For instance, in a neurofeedback session, the BCI might monitor the brain's electrical activity, identify when certain desirable brainwave patterns are occurring, and then signal the feedback device (such as a computer game or an audio-visual display) to provide positive reinforcement.</w:t>
        <w:br/>
        <w:br/>
        <w:t>The advent of BCIs has been instrumental in the advancement of neurofeedback. By providing a direct line of communication between the brain and a feedback device, BCIs have made it possible to monitor brainwave activity in real-time and provide immediate feedback. This real-time feedback is crucial for the efficacy of neurofeedback, as it enables individuals to instantaneously see or hear the results of their efforts to modulate their brainwaves, thereby facilitating a process of learning and adaptation.</w:t>
        <w:br/>
        <w:br/>
        <w:t>Notably, BCIs have also expanded the potential applications of neurofeedback. For instance, BCIs can be used to help individuals with severe physical disabilities to control assistive devices with their thoughts, providing a new level of independence and capability. While these applications go beyond the traditional realm of neurofeedback, they underscore the power and versatility of the technology at the heart of neurofeedback.</w:t>
        <w:br/>
        <w:br/>
        <w:t>In conclusion, BCIs form the backbone of neurofeedback, enabling real-time, direct communication between the brain and an external device. Through the capture, processing, and translation of the brain's electrical activity, BCIs facilitate the monitoring and modification of brainwaves, paving the way for a wide range of applications in mental health and beyond.</w:t>
        <w:br/>
        <w:br/>
        <w:t xml:space="preserve">The process of neurofeedback training begins with a comprehensive assessment of an individual's brainwave activity. This is typically achieved through a quantitative electroencephalogram (qEEG), a non-invasive procedure that records the electrical activity of the brain. The qEEG provides a detailed map of the brain's electrical activity, revealing patterns that correspond to different mental states and functions. </w:t>
        <w:br/>
        <w:br/>
        <w:t>The purpose of this initial assessment is to identify any abnormal or imbalanced brainwave patterns that might be contributing to the individual's symptoms or challenges. For instance, an individual with attention deficit hyperactivity disorder (ADHD) might exhibit an excess of slow wave (theta) activity and a deficiency of fast wave (beta) activity, particularly in the frontal regions of the brain. Similarly, an individual with anxiety might show an excess of high-frequency (beta) activity, indicative of a hyperaroused state.</w:t>
        <w:br/>
        <w:br/>
        <w:t>Once these potential problem areas have been identified, they serve as the targets for neurofeedback training. This personalized approach ensures that the training is tailored to the individual's unique brainwave patterns and needs, increasing the likelihood of successful outcomes.</w:t>
        <w:br/>
        <w:br/>
        <w:t>It's important to note that the assessment phase is not a one-time event. Regular reassessments are conducted throughout the training process to monitor progress and adjust the training protocol as needed. This ongoing evaluation helps to ensure that the training remains responsive to the individual's evolving needs and continues to promote optimal brain function.</w:t>
        <w:br/>
        <w:br/>
        <w:t>In summary, the process of neurofeedback training begins with a comprehensive qEEG assessment to identify abnormal or imbalanced brainwave patterns. This assessment forms the basis for personalized, targeted training designed to alleviate symptoms and enhance brain function.</w:t>
        <w:br/>
        <w:br/>
        <w:t>Once the initial assessment process is complete, the next step in neurofeedback training is the creation of a personalized training program. This program is developed based on the individual's unique brainwave patterns, identified through the qEEG assessment, as well as their specific symptoms and goals. The personalized nature of neurofeedback training is one of its key strengths, as it allows the intervention to be tailored specifically to the individual's needs, thereby enhancing its effectiveness.</w:t>
        <w:br/>
        <w:br/>
        <w:t>A typical neurofeedback training session involves the individual seated in a comfortable chair, with sensors placed on the scalp to monitor their brainwave activity. This brainwave activity is then displayed on a computer screen, both for the practitioner's reference and for the individual to observe in real time.</w:t>
        <w:br/>
        <w:br/>
        <w:t>The training process utilizes operant conditioning, a type of learning in which behavior is modified by its consequences. In the context of neurofeedback, the individual is provided with real-time feedback on their brainwave activity, often in the form of visual or auditory cues. For example, the individual might be watching a movie that becomes brighter when their brain produces the desired brainwave pattern, or they might hear a pleasant sound. The brain naturally seeks out these rewards, which encourages the production of the desired brainwave patterns.</w:t>
        <w:br/>
        <w:br/>
        <w:t xml:space="preserve">Through repeated training sessions, the individual learns to consciously control their brainwave activity, altering it in response to the feedback they receive. This process of learning and adaptation helps to normalize abnormal brainwave patterns and promote optimal brain function. Over time, the brain learns to maintain these healthier patterns without the need for ongoing feedback, leading to lasting improvements in symptoms and overall brain function. </w:t>
        <w:br/>
        <w:br/>
        <w:t>In summary, a personalized neurofeedback training program is developed based on the individual's unique brainwave patterns. During the training sessions, individuals learn to alter their brainwave activity through real-time feedback, often in the form of visual or auditory cues. This process of learning and adaptation helps to normalize abnormal brainwave patterns, promote optimal brain function, and alleviate symptoms.</w:t>
        <w:br/>
        <w:br/>
        <w:t>The core of neurofeedback lies in monitoring and modifying brainwave activity to achieve optimal performance and wellbeing. This is a highly dynamic process that takes place throughout every neurofeedback session, providing real-time feedback to both the clinician and the individual.</w:t>
        <w:br/>
        <w:br/>
        <w:t>During a typical neurofeedback session, sensors are placed on the scalp to record the brain's electrical activity. This brainwave activity is then displayed on a computer screen, allowing both the clinician and the individual to monitor it in real-time. The feedback provided is immediate and ongoing, reflecting the current state of the individual's brain activity.</w:t>
        <w:br/>
        <w:br/>
        <w:t>Monitoring brainwave activity in this way allows the clinician to identify any abnormal or imbalanced brainwave patterns. These patterns may be contributing to symptoms or difficulties experienced by the individual. Identifying these patterns is the first step in the process of neurofeedback, setting the stage for the modification of brainwave activity.</w:t>
        <w:br/>
        <w:br/>
        <w:t>Modifying brainwave activity is achieved through a process of operant conditioning, a form of learning where behavior is shaped by its consequences. In the context of neurofeedback, when the brain produces the desired brainwave pattern, this is reinforced by a reward. The reward could be a pleasant sound, visual cue, or the continuation of a video game or movie. Conversely, when the brain produces undesired activity, the reward is withheld, discouraging that particular pattern.</w:t>
        <w:br/>
        <w:br/>
        <w:t>This process of reinforcement helps to gradually shift brainwave patterns, leading to long-term changes in brain activity. The ability to modify brainwave activity in this way has significant therapeutic potential. It can help to retrain the brain to operate more effectively, enhance cognitive performance, and alleviate symptoms associated with various psychological and neurological conditions.</w:t>
        <w:br/>
        <w:br/>
        <w:t>In conclusion, the monitoring and modification of brainwave activity are at the heart of neurofeedback. This process allows for real-time feedback and modification of brain activity, offering a dynamic and personalized approach to improving brain function and overall well-being.</w:t>
        <w:br/>
        <w:br/>
        <w:t>Neurofeedback holds a significant therapeutic potential owing to its unique capacity to modify brainwave activity. This potential becomes particularly evident when we examine conditions characterized by an imbalance in brainwave activity. For instance, excessive slow-wave activity, specifically theta waves, is commonly observed in conditions such as Attention Deficit Hyperactivity Disorder (ADHD).</w:t>
        <w:br/>
        <w:br/>
        <w:t xml:space="preserve">Theta waves are typically associated with states of deep relaxation or daydreaming, and an overproduction can often lead to difficulties with focus and attention. In such cases, neurofeedback can be used to train the brain to produce more fast-wave activity, particularly beta waves. Beta waves are linked to states of alertness, focus, and cognitive engagement. </w:t>
        <w:br/>
        <w:br/>
        <w:t xml:space="preserve">During a neurofeedback session, an individual with ADHD would be rewarded for producing beta waves, thereby encouraging the brain to enter a state of focused alertness. Conversely, the production of theta waves would not be rewarded, discouraging the brain from entering the unfocused, daydream-like state. Over time, this training can lead to a shift in the individual's predominant brainwave activity, from theta to beta, resulting in significant improvements in attention and focus. </w:t>
        <w:br/>
        <w:br/>
        <w:t xml:space="preserve">This example illustrates the remarkable potential of neurofeedback, providing a non-invasive, drug-free approach to managing and potentially overcoming cognitive disorders. By harnessing the brain's inherent plasticity, neurofeedback can help individuals regain control over their mental states, paving the way for improved cognitive performance and overall mental well-being. </w:t>
        <w:br/>
        <w:br/>
        <w:t>As we proceed to explore the benefits of neurofeedback in the subsequent chapters, we'll delve deeper into its therapeutic applications, cognitive enhancement potential, and its role in mental health.</w:t>
        <w:br/>
        <w:br/>
        <w:t>Neurofeedback is a fascinating blend of technology and neuroscience, leveraging the power of brain-computer interfaces, personalized training programs, and real-time monitoring and modification of brainwave activity. The understanding of these core components of neurofeedback is crucial to appreciate its therapeutic potential and cognitive enhancement benefits, which will be detailed in the upcoming chapters.</w:t>
        <w:br/>
        <w:br/>
        <w:t>Brain-computer interfaces (BCIs) are a cornerstone of neurofeedback. These technological systems enable a direct line of communication between the brain and an external device, typically a computer. The brain's electrical activity is captured, usually via an electroencephalogram (EEG), and the signal is processed and translated into commands that the computer can interpret. This fundamental aspect of neurofeedback allows for the real-time monitoring and modification of brain activity, which is key to its effectiveness.</w:t>
        <w:br/>
        <w:br/>
        <w:t>The process of neurofeedback training is a personalized and targeted approach. Initially, a comprehensive assessment of an individual's brainwave activity is conducted, often through a quantitative EEG (qEEG). This technology provides a detailed map of the brain's electrical activity, allowing clinicians to pinpoint any abnormal or imbalanced brainwave patterns that may be contributing to symptoms. Based on these findings, a customized neurofeedback training program is devised.</w:t>
        <w:br/>
        <w:br/>
        <w:t>During a typical neurofeedback training session, sensors are placed on the scalp to monitor brainwave activity. This information is fed back to the individual in real-time, often through visual or auditory cues. The individual is then trained to alter their brainwave activity through a process of trial and error and positive reinforcement. For instance, when the desired brainwave pattern is achieved, a pleasant sound or a visual reward may be provided. Over time, individuals can learn to control and regulate their brainwave patterns, potentially alleviating their symptoms and enhancing their cognitive performance.</w:t>
        <w:br/>
        <w:br/>
        <w:t>Monitoring and modifying brainwave activity is the essence of neurofeedback. During a session, brainwave activity is continuously observed, providing real-time feedback to both the clinician and the individual. When the brain produces the desired brainwave pattern, this is reinforced with a reward, encouraging the brain to produce more of that activity. Conversely, when undesired activity is detected, the reward is withheld, discouraging that particular pattern. This process of reinforcement helps to gradually shift brainwave patterns, leading to long-term changes in brain function.</w:t>
        <w:br/>
        <w:br/>
        <w:t>The capacity to modify brainwave activity has significant therapeutic potential. For example, a brain producing an excess of slow-wave activity, such as theta waves, can be trained to increase the production of fast-wave activity, like beta waves. This can lead to improvements in attention and focus, particularly beneficial in conditions like ADHD.</w:t>
        <w:br/>
        <w:br/>
        <w:t>In conclusion, the workings of neurofeedback involve a combination of brain-computer interfaces, personalized training programs, and the real-time monitoring and modification of brainwave activity. This intricate process forms the basis of the therapeutic and cognitive enhancement benefits of neurofeedback, which will be explored in more depth in the following chapters.</w:t>
      </w:r>
    </w:p>
    <w:p>
      <w:pPr>
        <w:pStyle w:val="Heading1"/>
      </w:pPr>
      <w:r>
        <w:t>Chapter 5: Enhancing Cognitive Performance with Neurofeedback</w:t>
      </w:r>
    </w:p>
    <w:p>
      <w:r>
        <w:t>The therapeutic applications of neurofeedback are extensive and varied, spanning across a multitude of neurological and psychological conditions. One of the significant areas where neurofeedback has shown promise is in managing epilepsy. Epilepsy, characterized by recurrent, unprovoked seizures, is a neurological disorder that affects people of all ages. Neurofeedback therapy aids in reducing the frequency of these seizures, providing a non-invasive and drug-free treatment option.</w:t>
        <w:br/>
        <w:br/>
        <w:t>Sleep disorders, particularly insomnia, can severely impact an individual's quality of life. Neurofeedback has been used to combat such sleep disorders by helping to regulate sleep patterns and improve sleep quality. Through neurofeedback training, individuals learn to control their brainwave activity, particularly the theta and delta waves that are associated with sleep and relaxation. This can lead to an improvement in both the quality and duration of sleep, providing a natural alternative to medication.</w:t>
        <w:br/>
        <w:br/>
        <w:t>Another area where neurofeedback has found application is in the management of migraines and tension headaches. These debilitating conditions can significantly impact an individual's daily life. Through neurofeedback training, individuals can learn to modify their brainwave patterns, leading to a reduction in the frequency and intensity of migraines and tension headaches. Neurofeedback helps by teaching the brain to operate more calmly and efficiently, reducing the stress response that often triggers these episodes.</w:t>
        <w:br/>
        <w:br/>
        <w:t>Chronic pain is a pervasive issue that affects millions of individuals worldwide. It is a complex condition that can have both physical and psychological components. Neurofeedback, by training the brain to better regulate its pain response, can provide significant relief for individuals suffering from chronic pain. By learning to alter their brainwave activity, individuals can effectively manage their perception of pain, leading to improved quality of life.</w:t>
        <w:br/>
        <w:br/>
        <w:t>In summary, the therapeutic applications of neurofeedback are vast and diverse, offering promising treatment options for various neurological and psychological conditions. The ability to self-regulate brain function opens new avenues for managing conditions such as epilepsy, sleep disorders, migraines, tension headaches, and chronic pain. These benefits highlight the immense potential of neurofeedback as a therapeutic tool.</w:t>
        <w:br/>
        <w:br/>
        <w:t>Beyond its therapeutic applications, neurofeedback has a significant role in cognitive enhancement. It is not just about managing or mitigating symptoms of various conditions, but also about optimizing brain function for improved mental performance. Several studies have shown that neurofeedback training can lead to improvements in attention span, memory, and cognitive flexibility. These are critical cognitive functions that underpin our ability to process information, solve problems, and learn new skills.</w:t>
        <w:br/>
        <w:br/>
        <w:t>Attention span, or the ability to focus on a task or stimulus over a sustained period, is crucial for learning and productivity. Neurofeedback training can help improve attention span by teaching the brain to maintain optimal levels of brainwave activity associated with focus and concentration. This can be particularly beneficial for individuals who struggle with attention problems, such as those with Attention Deficit Hyperactivity Disorder (ADHD).</w:t>
        <w:br/>
        <w:br/>
        <w:t>Memory, both short-term and long-term, can also be enhanced through neurofeedback. By training the brain to better regulate the brainwave patterns associated with memory formation and recall, individuals can experience improvements in their ability to remember information. This can be particularly beneficial for students or professionals who rely heavily on their memory in their daily tasks.</w:t>
        <w:br/>
        <w:br/>
        <w:t>Cognitive flexibility, the ability to switch between different tasks or thought processes, is another area that can be improved through neurofeedback. By promoting optimal brainwave activity, neurofeedback can help individuals adapt more quickly to changing situations or tasks, improving their overall cognitive efficiency and effectiveness.</w:t>
        <w:br/>
        <w:br/>
        <w:t>However, the benefits of neurofeedback for cognitive enhancement are not just limited to those with cognitive difficulties or disorders. Even high-performing individuals, such as athletes, musicians, astronauts, and executives, have used neurofeedback to improve their performance. By training their brains to achieve and maintain optimal brainwave states, these individuals can increase their focus, reduce reaction times, boost their creative problem-solving capabilities, and manage stress more effectively. These improvements can provide a significant advantage in professions or activities where peak mental performance is crucial.</w:t>
        <w:br/>
        <w:br/>
        <w:t>In summary, neurofeedback is not just a tool for managing neurological and psychological conditions, but also a powerful means of cognitive enhancement. By helping individuals optimize their brain function, neurofeedback can lead to improved mental performance across a broad range of cognitive domains. This underscores the versatile and far-reaching benefits of this innovative therapeutic modality.</w:t>
        <w:br/>
        <w:br/>
        <w:t>In the realm of mental health, neurofeedback emerges as a powerful non-invasive alternative to traditional treatments. It has shown promise in addressing a variety of psychological conditions, providing a means for individuals to regain control over their mental states and improve their overall wellbeing.</w:t>
        <w:br/>
        <w:br/>
        <w:t>One of the most common applications of neurofeedback in the field of mental health is in the treatment of Attention Deficit Hyperactivity Disorder (ADHD). This condition, characterized by difficulty maintaining attention, impulsivity, and hyperactivity, affects both children and adults and can significantly impair daily functioning. Neurofeedback offers a unique approach to manage these symptoms. By monitoring and training the brain to regulate the brainwave patterns associated with attention and impulse control, neurofeedback can lead to significant improvements in these areas. Many individuals with ADHD, following a regimen of neurofeedback sessions, have reported improved focus, reduced impulsivity, and a greater sense of calm.</w:t>
        <w:br/>
        <w:br/>
        <w:t>Neurofeedback has also shown potential in managing anxiety disorders. Anxiety is often associated with excessive beta activity in the brain, which can lead to feelings of worry, fear, and restlessness. Through neurofeedback, individuals can learn to reduce this excessive beta activity, promoting a state of calm and relaxation. Over time, this can help individuals better manage their anxiety and reduce their reliance on medication.</w:t>
        <w:br/>
        <w:br/>
        <w:t>Depression, another common mental health disorder, has also been a focus of neurofeedback research. Depression is often linked with imbalanced brain activity, particularly in the frontal lobes. Neurofeedback therapy can help correct these imbalances, promoting healthier brainwave patterns and thus improving mood. This approach provides a new avenue for individuals who may not respond to traditional treatments, offering hope for those struggling with this debilitating condition.</w:t>
        <w:br/>
        <w:br/>
        <w:t>Post-Traumatic Stress Disorder (PTSD), a condition that often follows a traumatic event, can also be managed using neurofeedback. PTSD symptoms, including flashbacks, nightmares, and severe anxiety, can be extremely distressing and disruptive. Neurofeedback can help individuals with PTSD by training their brains to better regulate their responses to stress and anxiety, helping to reduce the frequency and intensity of their symptoms.</w:t>
        <w:br/>
        <w:br/>
        <w:t>In summary, neurofeedback offers a fresh perspective in the field of mental health. While it does not replace traditional therapies, it provides a valuable complementary approach. With its non-invasive nature and potential for lasting effects, neurofeedback holds promise for improving the lives of many struggling with mental health conditions. As we continue to understand the intricacies of the brain and refine our neurofeedback techniques, we can look forward to even more significant strides in this field.</w:t>
        <w:br/>
        <w:br/>
        <w:t>Neurofeedback, as a rapidly evolving field, offers a multitude of benefits across various domains, encompassing the management of neurological conditions, enhancement of cognitive performance, and provision of novel treatment options for mental health disorders. Its diverse applicability marks it as a significant advancement in neuroscience and a promising frontier in brain health.</w:t>
        <w:br/>
        <w:br/>
        <w:t>Neurological disorders such as epilepsy, sleep disorders, migraines, and chronic pain conditions have all seen positive outcomes from the application of neurofeedback. By facilitating the self-regulation of brain activity, neurofeedback aids in reducing the frequency of seizures in epilepsy, improving sleep quality in insomnia, and reducing the frequency and intensity of migraines and tension headaches. Chronic pain conditions, often rooted in the brain's perception and processing of pain signals, can also be alleviated through neurofeedback, which helps retrain the brain's response to pain.</w:t>
        <w:br/>
        <w:br/>
        <w:t>Beyond the realm of therapeutic applications, neurofeedback has emerged as a powerful tool for cognitive enhancement. It has shown promise in improving cognitive attributes such as attention span, memory, and cognitive flexibility, leading to enhanced mental performance. This has significant implications not only for individuals with cognitive impairments but also for those seeking to maximize their cognitive potential. Athletes, musicians, astronauts, and professionals in high-stress, high-performance roles have used neurofeedback to improve focus, reduce reaction times, and enhance creative problem-solving abilities.</w:t>
        <w:br/>
        <w:br/>
        <w:t>In the domain of mental health, neurofeedback is making strides as a non-invasive and drug-free alternative to traditional treatments. It has been employed in the management of Attention Deficit Hyperactivity Disorder (ADHD), anxiety, depression, and Post-Traumatic Stress Disorder (PTSD). By helping individuals gain control over their brainwave patterns, neurofeedback empowers them to regulate their emotional responses and achieve a more balanced mental state.</w:t>
        <w:br/>
        <w:br/>
        <w:t>In summary, the benefits of neurofeedback are as vast as they are diverse. From managing neurological conditions and enhancing cognitive performance to providing non-invasive alternatives for mental health treatment, neurofeedback is a testament to the leaps we have made in understanding and manipulating brain function for better health outcomes. As research continues to unravel the intricacies of the brain and the potential of neurofeedback, we stand at the threshold of exciting advancements in neuroscience.</w:t>
      </w:r>
    </w:p>
    <w:p>
      <w:pPr>
        <w:pStyle w:val="Heading1"/>
      </w:pPr>
      <w:r>
        <w:t>Chapter 6: Neurofeedback in Everyday Life</w:t>
      </w:r>
    </w:p>
    <w:p>
      <w:r>
        <w:t>Neurofeedback has shown significant promise in treating Attention Deficit Hyperactivity Disorder (ADHD), a common neurodevelopmental disorder that affects both children and adults. ADHD is characterized by symptoms of inattention, hyperactivity, and impulsivity, which can lead to difficulties in academic performance, behavior, and social relationships. The disorder is traditionally managed through medication and behavioral therapies. However, neurofeedback provides an alternative and complementary approach to these conventional treatments.</w:t>
        <w:br/>
        <w:br/>
        <w:t>Neurofeedback training for ADHD targets specific brainwave patterns associated with the symptoms of the disorder. For instance, individuals with ADHD tend to exhibit excessive slow-wave (theta) activity and reduced fast-wave (beta) activity. This imbalance can result in symptoms such as impulsivity, inattention, and hyperactivity. Neurofeedback training aims to correct this imbalance by rewarding the brain for producing more beta waves, associated with focused attention, and fewer theta waves.</w:t>
        <w:br/>
        <w:br/>
        <w:t>One of the key studies highlighting the efficacy of neurofeedback in treating ADHD was conducted by Monastra et al. in 2002. The study involved children diagnosed with ADHD who underwent 40 sessions of neurofeedback training. The findings showed a significant reduction in the children's ADHD symptoms, as evidenced by parent and teacher reports, as well as objective measures of attention and impulse control. Moreover, these improvements in ADHD symptoms were coupled with enhancements in academic performance and reductions in behavioral issues. Importantly, a six-month follow-up indicated that these benefits were not transient but rather long-lasting.</w:t>
        <w:br/>
        <w:br/>
        <w:t>The study by Monastra et al. is just one of many showcasing the potential of neurofeedback in managing ADHD. However, it serves as a compelling example of how modifying brainwave patterns through neurofeedback can lead to tangible improvements in the symptoms of ADHD, academic performance, and behavior. It underscores neurofeedback's potential as a promising therapeutic intervention for ADHD, providing hope for those seeking alternatives or supplements to traditional treatment approaches.</w:t>
        <w:br/>
        <w:br/>
        <w:t>Anxiety disorders, encompassing conditions such as generalized anxiety disorder, panic disorder, and social anxiety disorder, are among the most prevalent mental health disorders globally. They are characterized by excessive and persistent feelings of worry, fear, and anxiety that can interfere with daily activities. Traditional treatment approaches often involve cognitive-behavioral therapy, medication, or a combination of both. However, neurofeedback has emerged as a promising alternative and complementary therapeutic intervention for these disorders.</w:t>
        <w:br/>
        <w:br/>
        <w:t>Neurofeedback training for anxiety disorders primarily focuses on regulating the brain's activity to alleviate symptoms. Specifically, individuals with anxiety often exhibit an overproduction of high-frequency beta waves. Beta waves are associated with active, busy, or anxious thinking and active concentration. Overactivity in this frequency band can therefore lead to feelings of fear, worry, and anxiety. Neurofeedback training aims to teach individuals to decrease the production of these high-frequency beta waves, thereby reducing anxiety symptoms.</w:t>
        <w:br/>
        <w:br/>
        <w:t>A study by Moore (2000) provides an illustrative example of the potential of neurofeedback in treating anxiety disorders. In this study, participants with anxiety disorders underwent neurofeedback training aimed at reducing their beta wave activity. The results were noteworthy, with participants reporting significant reductions in their anxiety levels following the training. Interestingly, these benefits were not just short-term but held up at a three-month follow-up, indicating the potential of neurofeedback to provide lasting relief from anxiety symptoms.</w:t>
        <w:br/>
        <w:br/>
        <w:t>This research underscores the promising role of neurofeedback in managing anxiety disorders. By providing real-time feedback on brainwave activity, neurofeedback empowers individuals to self-regulate their brain function. This leads to a decrease in high-frequency beta waves associated with fear and worry, culminating in significant reductions in anxiety levels. It's worth noting, however, that while these findings are promising, more research is needed to fully understand the potential and limitations of neurofeedback in treating anxiety disorders.</w:t>
        <w:br/>
        <w:br/>
        <w:t>Post-Traumatic Stress Disorder (PTSD) is a debilitating mental health condition that is triggered by experiencing or witnessing a traumatic event. Individuals suffering from PTSD often struggle with intense, disturbing thoughts and feelings related to their traumatic experiences. They may relive the event through flashbacks or nightmares and may even experience sadness, anger, or detachment from other people. Situations that remind them of the traumatic event may trigger these symptoms, causing severe emotional distress. Traditional treatment approaches for PTSD often involve psychotherapy, medication, or both. However, neurofeedback has been increasingly recognized as a potential effective treatment for this condition.</w:t>
        <w:br/>
        <w:br/>
        <w:t>Neurofeedback training for PTSD primarily focuses on helping individuals regulate their brain activity to alleviate symptoms. Specifically, PTSD is often associated with overactivity in high-frequency brain waves and underactivity in low-frequency waves. This imbalance can contribute to the symptoms experienced by those with PTSD. Neurofeedback training aims to teach individuals to decrease their high-frequency brain waves and increase their low-frequency brain waves, thereby reducing their PTSD symptoms.</w:t>
        <w:br/>
        <w:br/>
        <w:t xml:space="preserve">A study by Kluetsch et al. (2014) provides a compelling example of the potential effectiveness of neurofeedback in treating PTSD. In this study, individuals with PTSD underwent neurofeedback training aimed at down-regulating high-frequency brain waves and up-regulating low-frequency brain waves. The results were promising, with participants reporting significant reductions in their PTSD symptoms following the training. This included a decrease in flashbacks, nightmares, severe anxiety, and uncontrollable thoughts about the traumatic event. </w:t>
        <w:br/>
        <w:br/>
        <w:t>These findings underscore the potential of neurofeedback as a therapeutic tool for PTSD. By providing real-time feedback on brainwave activity, neurofeedback training empowers individuals to self-regulate their brain function. This leads to a decrease in symptoms associated with PTSD, providing relief and improving the quality of life for these individuals. However, like all treatment approaches, neurofeedback may not be effective for everyone, and more research is needed to fully understand its potential benefits and limitations. Nonetheless, these early findings provide hope for an alternative, non-invasive treatment for this challenging condition.</w:t>
        <w:br/>
        <w:br/>
        <w:t xml:space="preserve">The case studies presented in this chapter offer compelling evidence about the potential of neurofeedback in treating a range of conditions like ADHD, anxiety, and PTSD. These studies showcase how neurofeedback, by providing real-time feedback on brainwave activity, can empower individuals to regulate their brain functions, leading to a decrease in symptoms and an overall improvement in their quality of life. </w:t>
        <w:br/>
        <w:br/>
        <w:t>For instance, the study by Monastra et al. (2002) demonstrated how neurofeedback could significantly reduce ADHD symptoms and improve academic performance in children. Similarly, the study by Moore (2000) highlighted how individuals with anxiety could decrease their high-frequency beta waves, associated with fear and worry, leading to a significant reduction in anxiety levels. Furthermore, the study by Kluetsch et al. (2014) showed the potential of neurofeedback in significantly reducing PTSD symptoms by regulating brainwave activity.</w:t>
        <w:br/>
        <w:br/>
        <w:t xml:space="preserve">However, while these case studies provide promising insights into the effectiveness of neurofeedback, it is crucial to remember that these are individual studies. More large-scale, rigorous research is needed to fully understand the potential, benefits, and limitations of neurofeedback. </w:t>
        <w:br/>
        <w:br/>
        <w:t>Moreover, it is important to consider that neurofeedback may not be equally effective for everyone. Individual differences in brain structure, mental health conditions, and personal circumstances can all impact the effectiveness of neurofeedback. Therefore, while neurofeedback presents a promising tool in the field of mental health and cognitive enhancement, it should be considered as part of a comprehensive treatment plan, tailored to individual needs.</w:t>
        <w:br/>
        <w:br/>
        <w:t>In conclusion, the case studies discussed in this chapter highlight the potential of neurofeedback as a therapeutic intervention for various conditions. However, it is also essential to proceed with caution, recognizing the need for further research and individualized treatment approaches. The subsequent chapters will delve deeper into some of the criticisms and controversies surrounding neurofeedback, as well as its potential future developments.</w:t>
        <w:br/>
        <w:br/>
        <w:t>Neurofeedback has demonstrated encouraging results across various conditions such as ADHD, anxiety, and PTSD, as illustrated in the case studies presented in this chapter. In the realm of ADHD, investigations have reported promising long-term benefits from neurofeedback interventions. In a study by Monastra et al. (2002), children with ADHD exhibited significant reductions in symptoms and improvements in academic performance and behavior after undergoing neurofeedback training. These benefits persisted at a six-month follow-up, suggesting that neurofeedback could potentially provide sustained benefits for individuals with ADHD.</w:t>
        <w:br/>
        <w:br/>
        <w:t>In the context of anxiety disorders, neurofeedback has shown potential in helping individuals regulate their brain activity, thereby reducing anxiety levels. A study by Moore (2000) revealed that individuals with anxiety could decrease the production of high-frequency beta waves, often associated with fear and worry, through neurofeedback training. This, in turn, led to significant reductions in anxiety levels, demonstrating the capacity of neurofeedback to mitigate anxiety symptoms.</w:t>
        <w:br/>
        <w:br/>
        <w:t>Furthermore, neurofeedback has also been used as a therapeutic tool for PTSD, a debilitating condition that can develop after a person experiences a traumatic event. A study by Kluetsch et al. (2014) reported that individuals with PTSD who underwent neurofeedback training demonstrated a significant reduction in PTSD symptoms. The training aimed to decrease high-frequency brain waves and increase low-frequency brain waves, which led to a marked reduction in PTSD-related symptoms such as flashbacks, nightmares, and severe anxiety.</w:t>
        <w:br/>
        <w:br/>
        <w:t>While these case studies provide a promising outlook on the potential of neurofeedback, it is paramount to remember that more rigorous, large-scale research is needed to fully understand its benefits and limitations. Furthermore, the effectiveness of neurofeedback can vary from person to person, depending on factors such as brain structure, mental health conditions, and personal circumstances. Therefore, while neurofeedback offers a promising alternative in the management of various conditions, it should be considered as part of a comprehensive, individualized treatment plan.</w:t>
        <w:br/>
        <w:br/>
        <w:t>As we delve deeper into the fascinating world of neurofeedback, it is important to acknowledge that while the case studies presented in this chapter show promising results, there are certain aspects that require careful consideration. These include the scientific validity of neurofeedback, the potential risks associated with its use, and the ethical considerations that surround its application.</w:t>
        <w:br/>
        <w:br/>
        <w:t>The scientific validity of neurofeedback is a subject of ongoing research and debate. While several studies have reported positive outcomes, the field is still young, and further research is needed to substantiate these findings. A more comprehensive understanding of neurofeedback will require rigorous, well-designed studies with larger sample sizes, diverse populations, and long-term follow-ups. The scientific community is working towards this, and each new study brings us closer to a more complete understanding of neurofeedback's potential and limitations.</w:t>
        <w:br/>
        <w:br/>
        <w:t>The potential risks of neurofeedback are generally considered to be low. Most side effects reported are mild and short-term, such as fatigue, headache, or difficulty sleeping. However, as with any therapeutic intervention, care must be taken to ensure it is used appropriately and under the supervision of trained professionals. Inappropriate or excessive use could potentially lead to unwanted changes in brain activity and associated behaviors.</w:t>
        <w:br/>
        <w:br/>
        <w:t>Finally, the ethical considerations surrounding neurofeedback primarily relate to its application. As a powerful tool that can alter brain activity, it is crucial to ensure that it is used with respect for individual autonomy and personal rights. This includes obtaining informed consent, respecting privacy and confidentiality, and ensuring that the benefits of neurofeedback are accessible to all who may benefit from it, not just those who can afford it.</w:t>
        <w:br/>
        <w:br/>
        <w:t>In the next chapter, we will delve into these aspects in more detail, providing a balanced view of neurofeedback. It is only by considering both the potential benefits and the associated challenges that we can truly understand and harness the power of neurofeedback.</w:t>
      </w:r>
    </w:p>
    <w:p>
      <w:pPr>
        <w:pStyle w:val="Heading1"/>
      </w:pPr>
      <w:r>
        <w:t>Part 3: Practical Guide to Neurofeedback</w:t>
      </w:r>
    </w:p>
    <w:p>
      <w:r>
        <w:t xml:space="preserve">Biofeedback forms the foundation of neurofeedback, and understanding it is critical to grasp the more specialized field of neurofeedback. Biofeedback is a self-regulation technique that trains individuals to control typically involuntary physiological processes. These processes range from heart rate, blood pressure, muscle tension, to skin temperature. Biofeedback operates on the principle of mind-body connection, asserting that the mind can influence the body's functions. </w:t>
        <w:br/>
        <w:br/>
        <w:t>During a biofeedback session, sensors or electrodes attached to the skin measure these bodily functions. This physiological data is fed back to the individual, often via visual or auditory cues from a computer monitor. This real-time feedback enables individuals to gain awareness of their physiological responses and learn how to consciously control them through relaxation techniques, mental exercises, and cognitive strategies.</w:t>
        <w:br/>
        <w:br/>
        <w:t>In essence, biofeedback enables individuals to tap into their body's natural self-regulatory capacity, promoting better health and performance. It is the understanding and success of this technique that led to the development of neurofeedback, which narrows the focus from the broad physiological functions to the specific activity of the brain.</w:t>
        <w:br/>
        <w:br/>
        <w:t>Biofeedback is a mind-body technique that helps individuals learn how to modify their physiology for the purpose of improving physical, mental, emotional and spiritual health. It is based on the understanding that the mind and body are interconnected and that changes in the physical state can affect mental and emotional wellbeing, and vice versa.</w:t>
        <w:br/>
        <w:br/>
        <w:t>The purpose of biofeedback is to use this mind-body connection to promote health and performance. It does this by providing individuals with real-time information about their physiological functions, such as heart rate, muscle tension, blood pressure, skin temperature, and brain waves. This information, often provided through visual or auditory signals, helps individuals become aware of their body's internal processes, many of which are typically outside of conscious awareness.</w:t>
        <w:br/>
        <w:br/>
        <w:t xml:space="preserve">Through biofeedback, individuals learn to recognize the physical signs and symptoms of stress and other negative emotional states. They also learn how to use relaxation and other mind-body techniques to control their physiological responses to stress. The ultimate goal of biofeedback is to help individuals gain more control over their health and wellbeing, reducing reliance on medication and improving quality of life. </w:t>
        <w:br/>
        <w:br/>
        <w:t>Biofeedback forms the foundation for neurofeedback, a specialized form of biofeedback that focuses on the brain and its electrical activity. This technique will be further elaborated on in the subsequent sections.</w:t>
        <w:br/>
        <w:br/>
        <w:t xml:space="preserve">Biofeedback sessions follow a structured methodology to ensure maximum effectiveness. The first step involves a comprehensive assessment. This includes a detailed discussion about the individual's health history, current physical and mental health conditions, lifestyle, and specific goals for the biofeedback treatment. </w:t>
        <w:br/>
        <w:br/>
        <w:t xml:space="preserve">The next step involves the actual biofeedback session. The individual is made comfortable in a quiet room. Sensors or electrodes are attached to specific areas of the body to monitor various physiological functions. These sensors are connected to a biofeedback device that provides real-time feedback about the bodily functions being monitored. </w:t>
        <w:br/>
        <w:br/>
        <w:t xml:space="preserve">The feedback is typically presented as a visual display on a computer screen or through auditory signals. This could be a graph depicting heart rate, a colored line representing muscle tension, or a sound that varies in pitch according to skin temperature. </w:t>
        <w:br/>
        <w:br/>
        <w:t xml:space="preserve">With the help of a trained biofeedback therapist, the individual learns to understand these signals and what they represent about their body's internal processes. The therapist also teaches various mind-body techniques such as deep breathing, progressive muscle relaxation, guided imagery, or mindfulness meditation. </w:t>
        <w:br/>
        <w:br/>
        <w:t xml:space="preserve">The individual practices these techniques while observing the real-time feedback, learning how to modify their physiological responses. For instance, if the goal is to reduce stress, the individual would practice relaxation techniques and observe the effect on their heart rate or muscle tension. </w:t>
        <w:br/>
        <w:br/>
        <w:t xml:space="preserve">Over time, with repeated practice, individuals learn to control these physiological functions without the need for real-time feedback. They become more aware of their body's responses and how to modulate them, leading to improved health and performance. </w:t>
        <w:br/>
        <w:br/>
        <w:t>Biofeedback sessions vary in length and number depending on the individual's needs and goals. Some people may experience improvements after just a few sessions, while others may need regular sessions over several months. The skills learned through biofeedback, however, are long-lasting and can be used to manage health and wellbeing beyond the therapy room.</w:t>
        <w:br/>
        <w:br/>
        <w:t xml:space="preserve">The concept of the mind-body connection is integral to the practice of biofeedback. This connection arises from the understanding that our thoughts, feelings, and attitudes can affect our physical health and well-being. Conversely, our physical state can impact our mental and emotional health. </w:t>
        <w:br/>
        <w:br/>
        <w:t xml:space="preserve">For instance, when we experience stress, our body responds with a series of physiological changes such as increased heart rate, elevated blood pressure, and muscle tension. These responses are automatic and often go unnoticed until they manifest in the form of physical discomfort or illness. However, through biofeedback, we can become aware of these subtle physiological responses as they occur. </w:t>
        <w:br/>
        <w:br/>
        <w:t xml:space="preserve">This heightened awareness allows us to understand how our thoughts and emotions influence our body. With this knowledge, we can learn to control these bodily responses, thereby managing our stress levels and improving our overall health. </w:t>
        <w:br/>
        <w:br/>
        <w:t>During biofeedback sessions, individuals learn to cultivate a deep connection with their bodies. They learn to recognize the physical manifestations of their mental states and, with practice, learn to modify these responses. This mind-body connection is not just about understanding what is happening inside the body, but also about learning how to influence these processes for better health and well-being.</w:t>
        <w:br/>
        <w:br/>
        <w:t xml:space="preserve">The mind-body connection in biofeedback thus offers a powerful tool for managing a wide range of health conditions. It empowers individuals with the knowledge and skills to actively participate in their own health care. This active involvement often leads to better health outcomes and a greater sense of control over one's health and life. </w:t>
        <w:br/>
        <w:br/>
        <w:t>The next section will delve into how neurofeedback, a specific type of biofeedback, has evolved from these principles to focus on the brain's activity and its significant impact on our physical health, mental state, and overall quality of life.</w:t>
        <w:br/>
        <w:br/>
        <w:t>Neurofeedback, a subset of biofeedback, emerged in the late 1960s as a revolutionary technique that focuses on training the brain to better regulate its own activity. Born from the fundamental principles of biofeedback, neurofeedback harnessed the understanding of the mind-body connection and applied it to the realm of the brain's electrical activity.</w:t>
        <w:br/>
        <w:br/>
        <w:t>The evolution of neurofeedback from biofeedback was largely driven by advancements in technology and a growing understanding of the brain's electrical activity. Biofeedback had already shown that individuals could control aspects of their physiological functioning previously thought to be involuntary. Neurofeedback took this concept further, focusing on the brain's electrical activity, also known as brainwaves.</w:t>
        <w:br/>
        <w:br/>
        <w:t xml:space="preserve">The fundamental theory behind neurofeedback is based on the discovery that the brain, much like the rest of the body, could be trained to alter its own functioning. Neurofeedback uses real-time displays of brain activity - most commonly through electroencephalography (EEG) - to teach the brain to self-regulate its activity. </w:t>
        <w:br/>
        <w:br/>
        <w:t>Neurofeedback's roots trace back to the seminal work of Dr. Barry Sterman in the late 1960s and early 1970s. Sterman's work with cats and later humans demonstrated that it was possible to change brainwave patterns through a process of operant conditioning. This discovery formed the basis for the development of neurofeedback as a therapeutic intervention.</w:t>
        <w:br/>
        <w:br/>
        <w:t>Over the decades, the applications of neurofeedback have broadened significantly. While initially used to manage conditions such as epilepsy and ADHD, advancements in technology and an increased understanding of brain function have expanded its use. Today, neurofeedback is used to improve cognitive performance, reduce stress and anxiety, and even enhance creativity and artistic performance.</w:t>
        <w:br/>
        <w:br/>
        <w:t>The evolution of neurofeedback from biofeedback represents an important leap in our ability to understand and influence our own brain function. As we continue to explore its potential, neurofeedback holds the promise of unlocking new ways to enhance human health and performance. The next section will delve into the specific brainwave patterns that neurofeedback targets and how we can influence them to improve our mental health and cognitive abilities.</w:t>
        <w:br/>
        <w:br/>
        <w:t>Operant conditioning, a concept developed by psychologist B.F. Skinner, is a fundamental principle that underpins the science of neurofeedback. This learning process involves modifying behavior through the use of rewards (positive reinforcement) and punishments (negative reinforcement). The goal is to encourage desirable behaviors and discourage unhealthy ones.</w:t>
        <w:br/>
        <w:br/>
        <w:t>In the context of neurofeedback, operant conditioning is applied to the brain's electrical activity. The brain is rewarded for producing desirable brainwave patterns and discouraged from producing undesirable ones. During a neurofeedback session, the individual is provided with real-time feedback about their brainwave activity. This feedback often comes in the form of visual or auditory cues.</w:t>
        <w:br/>
        <w:br/>
        <w:t>For example, a person might be watching a movie during a neurofeedback session. If their brain begins to produce too many high-frequency beta waves, indicating stress or anxiety, the movie will become distorted or pause. This acts as a form of negative reinforcement. Conversely, when the individual successfully reduces their beta waves and increases their production of alpha waves, associated with relaxation, the movie will play smoothly. This positive reinforcement encourages the brain to maintain this desirable state.</w:t>
        <w:br/>
        <w:br/>
        <w:t>Over time, through repeated neurofeedback sessions, the brain learns to regulate its electrical activity more effectively. This is akin to how a musician might improve their performance through repeated practice and feedback. Just as a pianist can learn to hit the right notes more consistently over time, the brain can learn to produce more of the desirable brainwaves and fewer of the undesirable ones.</w:t>
        <w:br/>
        <w:br/>
        <w:t>In essence, operant conditioning forms the bedrock of neurofeedback, allowing individuals to gain greater control over their brainwave patterns. This ability to self-regulate brain activity has significant implications for mental health and cognitive performance, topics that will be discussed in subsequent chapters.</w:t>
        <w:br/>
        <w:br/>
        <w:t>The initial applications of neurofeedback were focused on treating neurological and psychological disorders. The earliest studies on neurofeedback, conducted by scientist Barry Sterman in the late 1960s, involved training cats to change their brainwave patterns. Sterman found that the cats could be trained to increase the frequency of their brainwaves, a state associated with relaxed alertness. Inspired by these findings, Sterman conducted further research on humans and found that neurofeedback could potentially help manage epilepsy, a neurological disorder characterized by frequent seizures.</w:t>
        <w:br/>
        <w:br/>
        <w:t>In the ensuing years, neurofeedback was applied to treat Attention Deficit Hyperactivity Disorder (ADHD), a condition characterized by symptoms of inattention, hyperactivity, and impulsivity. Neurofeedback training aimed at altering brainwave patterns showed promising results in reducing ADHD symptoms. It proved to be a non-pharmacological alternative to traditional ADHD medications, with studies showing improvements in attention, impulse control, and academic performance in children with ADHD.</w:t>
        <w:br/>
        <w:br/>
        <w:t>Neurofeedback was also applied in the treatment of sleep disorders, including insomnia. By training individuals to regulate their brainwave activity, particularly slowing down their brainwaves to the theta and delta frequencies associated with relaxation and sleep, improvements in sleep quality and duration were observed.</w:t>
        <w:br/>
        <w:br/>
        <w:t>These initial applications of neurofeedback marked a significant milestone in the field of neurotherapy and set the foundation for its further development. Over time, as technology and scientific understanding advanced, the applications of neurofeedback expanded beyond treating disorders to enhancing cognitive performance and promoting general well-being. These advancements and wider applications of neurofeedback will be discussed in the following sections.</w:t>
        <w:br/>
        <w:br/>
        <w:t>As technology evolved, so did the applications of neurofeedback. The advent of more sophisticated and precise brain imaging techniques allowed for deeper insights into the brain's functioning and the nature of brainwaves. This, combined with advancements in computer technology, enabled neurofeedback to be applied in more diverse and complex ways.</w:t>
        <w:br/>
        <w:br/>
        <w:t>One significant development was the use of neurofeedback for cognitive enhancement. This application was driven by the growing understanding that certain brainwave frequencies were associated with higher cognitive functions. For instance, Gamma waves, the fastest brainwave frequency, were found to be linked with higher-level cognitive functions such as memory recall and sensory perception. Through neurofeedback training, individuals could be taught to generate more Gamma waves, thereby enhancing these cognitive abilities.</w:t>
        <w:br/>
        <w:br/>
        <w:t>Another major breakthrough was the application of neurofeedback in the field of sports and performance psychology. Athletes, musicians, and performers began using neurofeedback to improve their performance by achieving the 'zone' or 'flow' state, a mental state of complete immersion and focus on the activity at hand. Neurofeedback helped them to control their brainwave activity, enabling them to enter this optimal performance state at will.</w:t>
        <w:br/>
        <w:br/>
        <w:t>Additionally, neurofeedback began to be used for promoting general well-being and stress management. By teaching individuals to regulate their brainwave activity, particularly by increasing Alpha waves associated with relaxation and reducing Beta waves linked to stress and anxiety, neurofeedback offered a tool for managing stress and promoting mental health.</w:t>
        <w:br/>
        <w:br/>
        <w:t>With ongoing technological advancements, the applications of neurofeedback continue to expand. From its initial uses in treating neurological and psychological disorders, neurofeedback has evolved into a tool for cognitive enhancement, performance optimization, and wellness promotion. As we continue to explore the full potential of this promising field, it is clear that the future of neurofeedback holds exciting possibilities.</w:t>
        <w:br/>
        <w:br/>
        <w:t>The human brain produces a variety of electrical patterns known as brainwaves. These patterns, which can be measured using an electroencephalogram (EEG), fluctuate according to different states of consciousness, cognitive processes, and moods. There are five primary types of brainwaves: Delta, Theta, Alpha, Beta, and Gamma. Each corresponds to a different brain state or function.</w:t>
        <w:br/>
        <w:br/>
        <w:t>Delta waves, the slowest brainwave frequency, are associated with deep, dreamless sleep and unconscious bodily functions. Theta waves are linked to light sleep, meditation, and the transition between conscious and subconscious states. Alpha waves signify a relaxed, calm, and receptive state, often associated with creative thinking and visualization. Beta waves are related to alertness, focus, and logical thinking, while Gamma waves, the fastest frequency, are associated with complex cognitive tasks, problem-solving, and information processing.</w:t>
        <w:br/>
        <w:br/>
        <w:t>Understanding these brainwave patterns is crucial for neurofeedback. Neurofeedback is essentially a form of biofeedback that specifically targets brainwaves. It uses real-time displays of brain activity—most commonly through EEG—to teach self-regulation of brain function. During a neurofeedback session, sensors placed on the scalp send signals to a computer, which displays the brainwave activity.</w:t>
        <w:br/>
        <w:br/>
        <w:t>The individual can see their brainwave patterns in real-time and, guided by a trained professional, can learn to influence and change these patterns. For example, an individual might learn to reduce Beta waves to decrease anxiety or increase Alpha waves to promote relaxation. The goal of neurofeedback is not to achieve a specific type of brainwave pattern, but to help individuals learn to shift their brainwaves appropriately for different activities or states of mind.</w:t>
        <w:br/>
        <w:br/>
        <w:t>By understanding and influencing our brainwave patterns, we can, in turn, influence our mental states and cognitive abilities. This forms the basis of neurofeedback and underscores its potential as a powerful tool for cognitive enhancement and mental health treatment. The following chapters will delve deeper into how neurofeedback works and explore its many benefits and applications.</w:t>
        <w:br/>
        <w:br/>
        <w:t xml:space="preserve">Brainwaves are fundamental to understanding how neurofeedback works. They represent the electrical activity of the brain, which can be captured by an EEG machine and translated into different wave patterns. Each brainwave type represents a different state of consciousness and cognitive processing. </w:t>
        <w:br/>
        <w:br/>
        <w:t>Delta waves are the slowest and are most present during deep, dreamless sleep. They are associated with the unconscious mind and the healing and regeneration of the body. Next are Theta waves, which are present during light sleep and deep meditation. They represent a space between wakefulness and sleep and are associated with creativity, insight, and deep states of relaxation.</w:t>
        <w:br/>
        <w:br/>
        <w:t>Alpha waves are the bridge between conscious thinking and the subconscious. They occur when we are calmly alert or relaxed and are associated with a state of serene focus. They are also linked to mindfulness and meditation practices.</w:t>
        <w:br/>
        <w:br/>
        <w:t>Beta waves are higher frequency waves and are most present when we are awake and engaged in mental activities requiring focused attention. They are linked to cognitive tasks, problem-solving, and decision making but can also be associated with stress, anxiety, and restlessness when overactive.</w:t>
        <w:br/>
        <w:br/>
        <w:t>Lastly, Gamma waves are the fastest brainwaves and are involved in higher mental activity, including perception, problem-solving, and memory. They are associated with states of peak focus, learning, and information processing.</w:t>
        <w:br/>
        <w:br/>
        <w:t>Understanding these brainwave types and their corresponding mental states is vital to the practice of neurofeedback. By monitoring these different brainwaves, neurofeedback practitioners can provide real-time feedback to individuals, helping them learn to self-regulate their brain activity. This is a critical step towards improving cognitive function, managing mental health issues, and achieving optimal mental states.</w:t>
        <w:br/>
        <w:br/>
        <w:t xml:space="preserve">The use of EEG (Electroencephalogram) technology is pivotal in the practice of neurofeedback. EEG is a non-invasive method used to record electrical activity in the brain. The brain's electrical activity is represented by different brainwave patterns, each corresponding to a different state of consciousness or cognitive process. </w:t>
        <w:br/>
        <w:br/>
        <w:t>The role of EEG in neurofeedback is two-fold. First, it monitors the individual's brainwave activity. This monitoring is conducted by placing sensors on the scalp, which pick up the electrical signals produced by the brain. These signals are then amplified and translated into a visual representation of the individual's brainwave activity in real-time. The ability to monitor brain activity in real time is the cornerstone of neurofeedback, as it provides the individual and the practitioner with immediate feedback on the brain's current state.</w:t>
        <w:br/>
        <w:br/>
        <w:t xml:space="preserve">Secondly, EEG technology is used to identify irregularities or imbalances in an individual's brainwave patterns. For instance, an individual might be producing an excess of high-frequency beta waves, indicating a state of high stress or anxiety. Alternatively, they might be producing too many slow-frequency theta waves, which can be linked to feelings of lethargy or inattentiveness. </w:t>
        <w:br/>
        <w:br/>
        <w:t xml:space="preserve">Once these imbalances have been identified, neurofeedback training can then be used to help the individual learn to self-regulate their brainwave activity. By providing real-time feedback on their brainwave patterns, individuals can learn to consciously alter their brain activity, increasing or decreasing certain brainwave frequencies as required. </w:t>
        <w:br/>
        <w:br/>
        <w:t>In conclusion, EEG technology plays a pivotal role in neurofeedback, enabling the real-time monitoring and modification of brainwave patterns. This allows for the identification and correction of imbalances in brain activity, leading to improved cognitive function and mental well-being. The next part of the book will delve further into the process of neurofeedback training and how it leverages EEG technology to bring about positive change.</w:t>
        <w:br/>
        <w:br/>
        <w:t>The process of neurofeedback begins with the visualization of brain activity. This is achieved through the use of EEG technology, which provides a real-time visual display of the individual's brainwave patterns. The various brainwaves - Delta, Theta, Alpha, Beta, and Gamma - are represented in different colors on a computer screen, allowing both the individual and the practitioner to observe the brain's activity in a simple and understandable format.</w:t>
        <w:br/>
        <w:br/>
        <w:t>Visualization is an essential step, not just for the practitioner to identify any imbalances or irregularities in brain activity, but also for the individual. Seeing their brain activity unfold in real-time can be a powerful motivator for change. It can also help to demystify the process, making it more tangible and understandable.</w:t>
        <w:br/>
        <w:br/>
        <w:t>Once the brain activity has been visualized, the next step is regulation. This is where the principles of operant conditioning come into play. The individual is presented with a form of feedback - often a visual or auditory signal - which corresponds to their current brainwave activity. For instance, when the brain is producing the desired frequency of waves, a positive signal such as a pleasant sound or an advancing progress bar might be given. Conversely, if the brain starts producing less beneficial frequencies, the positive signal is withdrawn.</w:t>
        <w:br/>
        <w:br/>
        <w:t>This immediate feedback enables the individual to link their mental state with the responses they are seeing or hearing. Over time, they can learn to consciously regulate their brainwave patterns, aiming to produce more of the beneficial frequencies and less of the harmful ones. This is not a quick or easy process - it requires significant practice and patience. However, with consistent training, individuals can learn to exert greater control over their brain activity, leading to improvements in various aspects of cognitive function and mental health.</w:t>
        <w:br/>
        <w:br/>
        <w:t>In summary, the process of neurofeedback involves visualizing and regulating brain activity. By using EEG technology to monitor brainwave patterns in real-time and applying the principles of operant conditioning, individuals can learn to self-regulate their brain functions. This ability to consciously influence one's brain activity is what makes neurofeedback a powerful tool for cognitive enhancement and mental health treatment.</w:t>
        <w:br/>
        <w:br/>
        <w:t>Neurofeedback is extensively used to balance brainwave frequencies and improve cognitive function and mental health. Let's consider an example of an individual experiencing high levels of anxiety. A common characteristic of anxiety is the excessive production of high-frequency Beta waves, which are associated with states of high alertness or stress. In contrast, Alpha waves, associated with relaxation and calmness, are often suppressed.</w:t>
        <w:br/>
        <w:br/>
        <w:t>During a neurofeedback session, this individual's brainwave activity would be visualized in real-time using EEG technology. The neurofeedback practitioner would note the excessive Beta activity and the decreased Alpha activity. The individual is then guided through a process of self-regulation, using visual or auditory feedback to adjust their brainwave frequencies.</w:t>
        <w:br/>
        <w:br/>
        <w:t>For instance, a visual feedback system might present a serene landscape that becomes more vibrant and animated as the individual produces more Alpha waves and fewer Beta waves. If Beta activity increases, the landscape might become darker or less animated. In this way, the individual can associate the positive visual feedback with a relaxed mental state and the negative feedback with a stressed state.</w:t>
        <w:br/>
        <w:br/>
        <w:t>Over time, with consistent training, the individual can learn to consciously increase their Alpha brainwaves and decrease their Beta brainwaves, leading to a state of calm and relaxation. This process of learning to balance brainwave frequencies can result in a significant reduction in anxiety levels and improve the individual's overall mental well-being.</w:t>
        <w:br/>
        <w:br/>
        <w:t>This example illustrates how neurofeedback can be effectively used to balance brainwave frequencies, providing a powerful tool for managing mental health conditions and enhancing cognitive performance. However, it's important to note that neurofeedback is not a 'one-size-fits-all' approach. Each individual's brainwave activity is unique, and therefore, the neurofeedback training program must be personalized to match their specific needs and brainwave patterns.</w:t>
        <w:br/>
        <w:br/>
        <w:t xml:space="preserve">The science of neurofeedback provides a fascinating insight into the intricacies of the human brain. It blends the principles of biofeedback, operant conditioning, and advanced EEG technology to offer a unique approach to mental health and cognitive performance enhancement. </w:t>
        <w:br/>
        <w:br/>
        <w:t xml:space="preserve">Neurofeedback targets the brain's electrical activity, specifically the frequencies of brainwaves. By monitoring these brainwave patterns in real-time, individuals can learn to consciously regulate their brain activity. This process of self-regulation relies on the principles of operant conditioning, where positive or negative feedback influences behavioral change. </w:t>
        <w:br/>
        <w:br/>
        <w:t xml:space="preserve">The potential benefits of neurofeedback are vast. It has been used effectively to manage a range of conditions including neurological disorders like epilepsy, cognitive deficits such as ADHD, and psychological conditions including anxiety and depression. Additionally, it has also shown promise in enhancing cognitive performance, including memory, attention, and creativity. </w:t>
        <w:br/>
        <w:br/>
        <w:t>However, the effectiveness of neurofeedback is highly individualized, relying on the uniqueness of each individual's brainwave patterns. Therefore, a personalized approach is crucial in neurofeedback training to cater to the individual's specific needs and goals.</w:t>
        <w:br/>
        <w:br/>
        <w:t>While neurofeedback is a promising field, it is not without its challenges and criticisms. Concerns about its scientific validity, potential risks, and ethical considerations are valid and require ongoing research and discussion. Despite these challenges, the potential of neurofeedback in improving mental health and cognitive performance cannot be understated.</w:t>
        <w:br/>
        <w:br/>
        <w:t>In conclusion, the science of neurofeedback offers a unique lens through which we can understand and influence our brain's functions. It is a promising field that holds the potential to revolutionize our approach to mental health and cognitive enhancement. As we continue to explore and understand this fascinating field, we move one step closer to unlocking the full potential of our brain.</w:t>
      </w:r>
    </w:p>
    <w:p>
      <w:pPr>
        <w:pStyle w:val="Heading1"/>
      </w:pPr>
      <w:r>
        <w:t>Chapter 7: How Neurofeedback Sessions Work</w:t>
      </w:r>
    </w:p>
    <w:p>
      <w:r>
        <w:t xml:space="preserve">While neurofeedback has shown promise in numerous studies, the scientific validity of the field is often questioned. Critics argue that the results are inconsistent and that the studies themselves lack standardization. In many cases, the protocols, devices, and duration of training varies greatly between different practices, making it difficult to compare results across studies and draw definitive conclusions. </w:t>
        <w:br/>
        <w:br/>
        <w:t xml:space="preserve">For instance, one study might use a different neurofeedback protocol and a different device than another, and yet both claim to achieve similar results. Without a standardized approach, it becomes challenging to determine whether the observed improvements are due to the neurofeedback training or other factors. </w:t>
        <w:br/>
        <w:br/>
        <w:t>Moreover, skeptics point out that the placebo effect may play a significant role in the reported benefits. This refers to the phenomenon where a person experiences perceived improvements simply because they believe the treatment is working. In the context of neurofeedback, individuals may feel better after sessions because of their belief in the therapy, the attention they receive, or the relaxing environment, rather than the neurofeedback training itself.</w:t>
        <w:br/>
        <w:br/>
        <w:t>In addition to these concerns, some studies have failed to replicate the positive results reported in earlier research, further fueling the debate over the scientific validity of neurofeedback. This inconsistency in results has led to calls for more rigorous, high-quality studies to establish the effectiveness and reliability of neurofeedback as a therapeutic intervention.</w:t>
        <w:br/>
        <w:br/>
        <w:t>Despite these criticisms, many practitioners and researchers in the field maintain that neurofeedback holds significant potential as a non-invasive, drug-free treatment option for various neurological and psychological conditions. Ongoing research and advancements in technology are expected to address these concerns and further validate the science of neurofeedback.</w:t>
        <w:br/>
        <w:br/>
        <w:t>While the benefits of neurofeedback are impressive, critics argue that the observed improvements may not exclusively be attributed to the neurofeedback training itself. This skepticism stems from the potential influence of the placebo effect, a psychological phenomenon where patients perceive an improvement in their condition simply due to their belief in the efficacy of the treatment. The placebo effect is a well-documented occurrence in medical and psychological research, and it is possible that it plays a role in neurofeedback therapy as well.</w:t>
        <w:br/>
        <w:br/>
        <w:t>In addition to the placebo effect, critics point out that the general therapeutic effect of the clinical setting could contribute to the reported improvements. The therapy environment, involving a relaxing setting, one-on-one attention from a clinician, and the expectation of help, can have a positive impact on the client's wellbeing. These factors, combined with the routine and structure of regular sessions, can lead to improvements in mood and behavior, regardless of the specific treatment applied.</w:t>
        <w:br/>
        <w:br/>
        <w:t>It is also important to note that neurofeedback sessions often include elements of cognitive-behavioral therapy or relaxation techniques, which have proven therapeutic benefits. Therefore, it can be challenging to isolate the effects of neurofeedback from these other therapeutic elements.</w:t>
        <w:br/>
        <w:br/>
        <w:t>These arguments highlight the need for well-designed, controlled studies in the field of neurofeedback. Such studies would help determine the specific effects of neurofeedback training, separate from placebo effects and the general therapeutic benefits of the clinical setting. Despite these controversies, it is undebatable that many clients report substantial benefits from their neurofeedback training, and further research is warranted to fully understand and optimize these effects.</w:t>
        <w:br/>
        <w:br/>
        <w:t>While generally considered safe, neurofeedback, like any therapeutic approach, carries potential risks and side effects that must be acknowledged. The most common side effects reported by individuals undergoing neurofeedback are relatively mild and temporary. These may include fatigue, headaches, and difficulty sleeping after training sessions. These side effects are typically short-lived, often disappearing within a few hours or days of the session.</w:t>
        <w:br/>
        <w:br/>
        <w:t>It's important to note that these side effects are not usually a result of the neurofeedback itself, but rather a reflection of the brain’s process of adjusting and recalibrating itself. As the brain learns to self-regulate its activity more effectively, it may initially respond to these changes with mild discomfort. Over time, as the brain becomes more accustomed to these new patterns of activity, these side effects often diminish or disappear entirely.</w:t>
        <w:br/>
        <w:br/>
        <w:t>In rare cases, neurofeedback may temporarily exacerbate symptoms of the condition for which the individual is seeking treatment. This is particularly likely if the neurofeedback protocol is not adequately tailored to the individual's specific brainwave patterns and needs. Such an occurrence underscores the importance of a thorough initial assessment and the expertise of the clinician in customizing the neurofeedback protocol.</w:t>
        <w:br/>
        <w:br/>
        <w:t>Critics of neurofeedback also express concerns about the potential long-term effects of altering brainwave patterns. While neurofeedback does not force the brain into any state it would not naturally adopt, repeated training sessions can lead to significant changes in brain activity. The long-term implications of these changes are not yet fully understood and represent an area in need of further study.</w:t>
        <w:br/>
        <w:br/>
        <w:t>In conclusion, while neurofeedback is generally safe, it is not without potential risks and side effects. As with any therapy, it's crucial for individuals considering neurofeedback to discuss these potential risks with a knowledgeable clinician and to ensure that the treatment plan is personalized to their specific needs and circumstances.</w:t>
        <w:br/>
        <w:br/>
        <w:t>While neurofeedback has shown promising results in the short term, its long-term effects remain a subject of ongoing investigation. The process of neurofeedback involves altering brainwave patterns, a fundamental aspect of brain function. The question that arises is how these changes impact the brain's function over the long term.</w:t>
        <w:br/>
        <w:br/>
        <w:t>One of the concerns revolves around the potential for unwanted changes in brain function. The human brain is a complex system with an intricate balance. Altering its brainwave patterns through neurofeedback could theoretically disrupt this balance, leading to unforeseen and potentially negative consequences.</w:t>
        <w:br/>
        <w:br/>
        <w:t>For instance, while training the brain to produce more of a certain type of brainwave might be beneficial in addressing specific issues, it might also inadvertently suppress other necessary brain functions associated with different brainwave types. For example, enhancing beta waves for better focus could potentially suppress theta waves, which are crucial for creativity and relaxation.</w:t>
        <w:br/>
        <w:br/>
        <w:t>Moreover, while neurofeedback aims to promote self-regulation, there's a concern that the brain might become dependent on the feedback over time, ultimately hindering its natural ability to self-regulate without the aid of technology. This could potentially lead to a form of dependency, where the individual struggles to maintain optimal brain function without regular neurofeedback sessions.</w:t>
        <w:br/>
        <w:br/>
        <w:t>It's worth noting that these are theoretical concerns and have not been definitively proven. Much more research is needed to fully understand the long-term implications of neurofeedback on brain function. In the meantime, it's crucial for practitioners to exercise caution, ensuring that neurofeedback protocols are tailored to the individual's unique needs and monitored closely over time.</w:t>
        <w:br/>
        <w:br/>
        <w:t>In conclusion, while neurofeedback holds a significant promise in the short term, its long-term effects remain largely unknown. As the field of neurofeedback progresses, it's crucial that research continues to explore these potential long-term effects, ensuring that neurofeedback can be used safely and effectively in the long run.</w:t>
        <w:br/>
        <w:br/>
        <w:t>Section C: Ethical Considerations in Neurofeedback</w:t>
        <w:br/>
        <w:br/>
        <w:t xml:space="preserve">As neurofeedback continues to evolve, ethical considerations have come to the forefront of discussions within the field. One of the primary ethical concerns revolves around the potential misuse of neurofeedback, particularly for non-therapeutic purposes. </w:t>
        <w:br/>
        <w:br/>
        <w:t>Neurofeedback training can alter brainwave patterns to optimize brain function, leading to cognitive enhancements such as increased concentration, improved memory, and heightened creativity. While these enhancements can be beneficial, they also raise ethical questions when used outside of a therapeutic context.</w:t>
        <w:br/>
        <w:br/>
        <w:t>For instance, some individuals might use neurofeedback to gain a competitive edge in fields like academia, sports, or even professional settings. While improving cognitive abilities may seem advantageous, it raises questions about fairness, particularly in competitive fields. This is akin to performance-enhancing drugs in sports. If some individuals are using neurofeedback to enhance their cognitive abilities, it could create an unfair playing field where those who do not have access to or choose not to use neurofeedback are at a disadvantage.</w:t>
        <w:br/>
        <w:br/>
        <w:t>Privacy and consent are other significant ethical considerations. As neurofeedback involves monitoring and altering brainwave activity, it brings up concerns about the privacy of brain data. Who has access to this data, and how it's used, needs to be regulated to prevent misuse.</w:t>
        <w:br/>
        <w:br/>
        <w:t>Informed consent is an essential aspect of any therapeutic intervention. This becomes even more critical when the therapy involves direct interaction with brain function. Clear guidelines need to be set to ensure that neurofeedback is not administered without informed consent, especially when working with vulnerable populations, like children or individuals with cognitive impairments.</w:t>
        <w:br/>
        <w:br/>
        <w:t>In conclusion, while neurofeedback holds significant promise as a therapeutic tool, it is not without its ethical concerns. As the field continues to evolve, it is crucial that these ethical considerations are addressed, and appropriate regulations are put in place to guide the use of neurofeedback. This will ensure that neurofeedback is used responsibly and ethically, maximizing its benefits while minimizing potential harm.</w:t>
        <w:br/>
        <w:br/>
        <w:t>As neurofeedback continues to gain traction in therapeutic settings, concerns about privacy and consent, particularly when working with vulnerable populations, need to be addressed. With the advent of brain-computer interfaces and advanced neurotechnology, the ability to monitor and influence brain activity is increasing. This raises critical questions about the privacy of brain data, its protection, and the potential misuse of this information.</w:t>
        <w:br/>
        <w:br/>
        <w:t>Neurofeedback training requires the collection and analysis of neurophysiological data, which is inherently personal and sensitive. This data not only provides information about cognitive functions and mental states but could also reveal sensitive information about an individual's emotional state, predisposition to certain mental conditions, and even personality traits. The privacy concerns are particularly pronounced when dealing with vulnerable populations such as children, individuals with cognitive impairments, and those with mental health conditions. Ensuring secure data handling, storage, and privacy protections are paramount to uphold the ethical standards of neurofeedback.</w:t>
        <w:br/>
        <w:br/>
        <w:t>Consent is another crucial aspect of neurofeedback, particularly when working with vulnerable populations. Informed consent involves ensuring that the individual understands what neurofeedback is, the potential benefits and risks, and what the process involves. This can be challenging when dealing with populations that may not fully comprehend this information due to age, cognitive impairment, or mental health conditions. In such cases, it is crucial to have clear guidelines and procedures in place to ensure informed consent. This could involve obtaining consent from legal guardians in the case of children or individuals with cognitive impairments.</w:t>
        <w:br/>
        <w:br/>
        <w:t>In conclusion, while neurofeedback presents promising therapeutic benefits, it is crucial to address privacy and consent issues, especially when working with vulnerable populations. By establishing clear guidelines and ethical standards, we can ensure that neurofeedback is used responsibly, respecting the rights and privacy of all individuals.</w:t>
        <w:br/>
        <w:br/>
        <w:t>As we continue to explore the potential of neurofeedback, it is imperative that we address the criticisms and controversies that currently surround it. Neurofeedback is a relatively young field, and while the preliminary results have shown great promise, there is a need for further research and standardization.</w:t>
        <w:br/>
        <w:br/>
        <w:t>To address the question of scientific validity, researchers must strive for rigorous experimental design, complete with control groups, random assignments, and double-blind procedures. This would help to eliminate potential confounding variables and provide more accurate results. Additionally, the field could benefit from more replication studies, which would help to confirm the findings of individual studies and increase confidence in their results.</w:t>
        <w:br/>
        <w:br/>
        <w:t>Potential risks and side effects must also be thoroughly investigated. While neurofeedback is generally considered safe, any treatment with the potential to modify brain function must be approached with caution. Long-term studies are needed to understand the potential implications of repeated neurofeedback sessions and to identify any possible side effects that may emerge over time. With this information, clinicians can provide proper guidance to their patients, informing them of both the potential benefits and risks.</w:t>
        <w:br/>
        <w:br/>
        <w:t xml:space="preserve">Finally, ethical considerations must be at the forefront of all neurofeedback research and practice. As the technology continues to evolve and become more accessible, we must establish clear guidelines to prevent misuse. This includes setting standards for data privacy and ensuring informed consent, particularly when working with vulnerable populations. </w:t>
        <w:br/>
        <w:br/>
        <w:t>In conclusion, while neurofeedback holds considerable potential, it is essential that we approach its development with rigor and caution. By addressing these criticisms and controversies head-on, we can ensure the safety and efficacy of neurofeedback, paving the way for its use as a powerful tool in the field of mental health.</w:t>
      </w:r>
    </w:p>
    <w:p>
      <w:pPr>
        <w:pStyle w:val="Heading1"/>
      </w:pPr>
      <w:r>
        <w:t>Chapter 8: Choosing the Right Neurofeedback Approach</w:t>
      </w:r>
    </w:p>
    <w:p>
      <w:r>
        <w:t>The evolution of neurofeedback technology continues to expand its possibilities and applications. The development of wearable neurofeedback devices, for instance, has made it possible for individuals to monitor and modify their brain activity beyond the confines of a clinical setting. These devices, which are becoming increasingly smaller and more user-friendly, enable real-time feedback on brainwave activity. This could be particularly beneficial for individuals who require ongoing neurofeedback sessions, as it allows them to maintain their training regimen at their convenience and comfort.</w:t>
        <w:br/>
        <w:br/>
        <w:t>Another revolutionary advancement in neurofeedback technology is its integration with virtual reality (VR). VR technology can create immersive, multi-sensory environments that stimulate specific neural pathways. When combined with neurofeedback, individuals could potentially influence their brain activity while interacting with a virtual environment. This integration could enhance the effectiveness of neurofeedback training, making the process more engaging and enjoyable for the user.</w:t>
        <w:br/>
        <w:br/>
        <w:t>Artificial intelligence (AI) also holds great promise for neurofeedback. AI algorithms can analyze vast amounts of data far more quickly and accurately than the human brain. In the context of neurofeedback, AI could be used to analyze the complex patterns of brainwave activity, identifying subtle changes that might be overlooked by human analysts. This could significantly improve the precision of neurofeedback protocols, making them more effective and personalized.</w:t>
        <w:br/>
        <w:br/>
        <w:t>The rapid advancements in technology not only enhance the potential of neurofeedback but also open up new areas for exploration and research. As we continue to innovate and refine these technologies, the potential applications of neurofeedback continue to expand, making it an exciting field with a promising future.</w:t>
        <w:br/>
        <w:br/>
        <w:t>Neurofeedback's potential applications are not limited to therapeutic and cognitive enhancement purposes. It holds immense potential in several other domains, and as our understanding deepens, new applications continue to emerge.</w:t>
        <w:br/>
        <w:br/>
        <w:t>One of the promising areas is sports psychology. Athletic performance is not just about physical strength and skill; it is also about the mental state of the athlete. Here, neurofeedback could play a crucial role. By helping athletes achieve and maintain the optimal balance in their brainwave patterns, neurofeedback can facilitate a state of focused relaxation often referred to as 'the zone.' This state is associated with peak performance, where reactions become more instinctual, and distractions are easily ignored. Several studies are investigating the use of neurofeedback in enhancing athletic performance, and the initial results are promising.</w:t>
        <w:br/>
        <w:br/>
        <w:t>In the field of education, neurofeedback could potentially revolutionize how we approach learning. Each individual has unique brainwave patterns, which can reflect their cognitive strengths and weaknesses. By analyzing these patterns, educators could develop personalized learning strategies that align with the student's unique brainwave patterns. This could make learning more efficient and enjoyable, thereby improving academic performance and reducing the risk of learning disorders.</w:t>
        <w:br/>
        <w:br/>
        <w:t>Similarly, in the workplace, neurofeedback could be used to enhance productivity and creativity. By promoting optimal brain function, neurofeedback could help individuals maintain focus, manage stress, and stimulate creative thinking. This could lead to improved job performance, increased job satisfaction, and a healthier work environment.</w:t>
        <w:br/>
        <w:br/>
        <w:t>These potential applications of neurofeedback are based on preliminary research, and much more work is needed to validate and optimize these approaches. However, they illustrate the vast potential of neurofeedback and its capacity to touch diverse aspects of our lives. As technology advances and our understanding of the brain deepens, we can expect to see neurofeedback's role continue to expand in the future.</w:t>
        <w:br/>
        <w:br/>
        <w:t>Personalized medicine represents the future of healthcare, and neurofeedback naturally aligns with this approach, promising a future where treatments are customized to the unique needs and characteristics of individual patients. The essence of personalized medicine lies in tailoring treatments to individual patients based on their unique genetic makeup, physiological characteristics, and, in this case, their unique brainwave patterns.</w:t>
        <w:br/>
        <w:br/>
        <w:t>Neurofeedback, with its inherent focus on individual brainwave patterns, forms a perfect fit for this model. Every individual's brain is unique, and so are their brainwave patterns. Using neurofeedback, these patterns can be monitored and analyzed, providing deep insights into the individual's brain function. This information can be used to develop a highly personalized neurofeedback protocol, designed to optimize the individual's brain function based on their unique requirements and characteristics.</w:t>
        <w:br/>
        <w:br/>
        <w:t>For instance, a person with ADHD might have an overactive theta wave activity and underactive beta wave activity. In this case, a personalized neurofeedback program would focus on reducing theta wave activity and increasing beta wave activity. Similarly, a person suffering from anxiety might have excessive high-frequency beta wave activity, and their personalized neurofeedback program would aim to decrease this.</w:t>
        <w:br/>
        <w:br/>
        <w:t>In this way, the future of neurofeedback could see protocols tailored not only to specific conditions, like ADHD or anxiety, but also to individual patients. This level of customization could significantly enhance the effectiveness of neurofeedback, ensuring that each individual receives the most beneficial treatment for their specific needs. It also has the potential to reduce the risk of side effects, as the treatment is carefully calibrated to the individual's brain activity.</w:t>
        <w:br/>
        <w:br/>
        <w:t>However, while immensely promising, the personalization of neurofeedback also presents challenges. It requires a deep understanding of individual brainwave patterns and how they relate to various cognitive states and behaviors. It also necessitates advanced technology capable of accurately capturing and analyzing these patterns.</w:t>
        <w:br/>
        <w:br/>
        <w:t>As our understanding of the brain deepens and technology continues to advance, the promise of personalized neurofeedback is becoming increasingly achievable. Looking ahead, it's clear that neurofeedback has the potential to play a significant role in the future of personalized medicine, providing a powerful tool for optimizing brain health and performance.</w:t>
        <w:br/>
        <w:br/>
        <w:t xml:space="preserve">While the future of neurofeedback is indeed promising, it is vital to approach it with a careful balance of optimism and caution. Advancements in any field of science must be grounded in rigorous scientific research, and neurofeedback is no exception. While we have seen many positive results from neurofeedback therapy, there is still much we do not know about the brain and how altering brainwave patterns may impact it in the long term. </w:t>
        <w:br/>
        <w:br/>
        <w:t>Moreover, as neurofeedback technology becomes more advanced and accessible, ethical considerations become increasingly important. The potential to misuse neurofeedback for non-therapeutic purposes or in competitive arenas is a valid concern that needs to be addressed. Similarly, issues of privacy and consent are of utmost importance, particularly when dealing with vulnerable populations or when neurofeedback is used outside of a clinical setting.</w:t>
        <w:br/>
        <w:br/>
        <w:t>With the integration of neurofeedback into personalized medicine, these ethical considerations become even more critical. As treatments become increasingly tailored to individual patients, the need for clear, informed consent becomes paramount. Patients must be fully aware of what neurofeedback involves, what it can and cannot achieve, and any potential risks involved.</w:t>
        <w:br/>
        <w:br/>
        <w:t>Additionally, the personalization of neurofeedback requires a deep understanding of individual brainwave patterns and their relationship with various cognitive states and behaviors. This necessitates not only advanced technology capable of accurately capturing and analyzing these patterns, but also skilled clinicians who can interpret this data and develop effective treatment protocols.</w:t>
        <w:br/>
        <w:br/>
        <w:t>As we stand on the cusp of a new era in neurofeedback, it is crucial that scientific rigor and ethical considerations guide its evolution. By ensuring that neurofeedback's development is grounded in sound science and guided by strong ethical principles, we can harness its potential to improve brain health and performance, while also safeguarding the welfare of those who use it.</w:t>
      </w:r>
    </w:p>
    <w:p>
      <w:pPr>
        <w:pStyle w:val="Heading1"/>
      </w:pPr>
      <w:r>
        <w:t>Chapter 9: DIY Neurofeedback</w:t>
      </w:r>
    </w:p>
    <w:p>
      <w:r>
        <w:t>From the depths of neuroscience and technology, emerges a fascinating field called neurofeedback. This innovative technique has garnered significant attention for its potential to revolutionize our understanding of the brain and how we can influence its function. As we revisit the journey we have undertaken in this book, it's important to underscore the significance of neurofeedback in the landscape of neuroscientific research and its potential applications.</w:t>
        <w:br/>
        <w:br/>
        <w:t>Neurofeedback leverages real-time displays of brain activity, allowing individuals to gain valuable insights into their brain's functioning and actively modify their brainwave patterns. This is a powerful concept - the ability to control and enhance our mental states, improve cognitive performance, and potentially alleviate mental health conditions.</w:t>
        <w:br/>
        <w:br/>
        <w:t>Throughout the course of this book, we have delved into the science underpinning neurofeedback, traced its evolution from the broader concept of biofeedback, and explored how it leverages brain-computer interfaces to facilitate self-regulation. We've also looked at the role of brain waves and the importance of balance in brain activity, providing a foundation for understanding how neurofeedback works and its potential benefits.</w:t>
        <w:br/>
        <w:br/>
        <w:t>We've explored the therapeutic applications of neurofeedback, covering a broad range of conditions from neurological disorders to mental health issues. We've also highlighted its role in cognitive enhancement, demonstrating how it can be used to improve attention, memory, and overall mental performance. Case studies have helped us understand the real-world impact of neurofeedback, providing tangible evidence of its effectiveness in treating conditions like ADHD, anxiety, and PTSD.</w:t>
        <w:br/>
        <w:br/>
        <w:t xml:space="preserve">However, our exploration has not been without critical analysis. We've examined the potential risks and side effects associated with neurofeedback and discussed the controversies surrounding its scientific validity. Ethical considerations, particularly with regards to privacy, consent, and the potential for misuse of the technology, have also been a key part of our discussion. </w:t>
        <w:br/>
        <w:br/>
        <w:t>In sum, neurofeedback is a fascinating and impactful field, offering a unique approach to understanding and influencing our brain activity. With its diverse applications and significant potential, it represents an exciting frontier in neuroscience, technology, and psychology.</w:t>
        <w:br/>
        <w:br/>
        <w:t>As we conclude this exploration of neurofeedback, it is important to reiterate its significance as a tool for understanding and influencing our brain activity. Neurofeedback is much more than a mere concept or therapy; it is a manifestation of our scientific and technological advancements and our ever-growing understanding of the brain. The technique embodies the intersection of neuroscience, technology, and psychology, providing a unique lens through which we can explore the human mind.</w:t>
        <w:br/>
        <w:br/>
        <w:t>Neurofeedback offers us the ability to visualize and decode the complex symphony of electrical patterns within our brains, providing insights into our mental states and cognitive processes. Importantly, it does not just passively observe; it actively engages with our brain activity, offering us the potential to influence and modify our own brainwave patterns. This ability to self-regulate our brain activity lays the groundwork for myriad applications, from cognitive enhancement to therapeutic interventions for a range of mental health conditions.</w:t>
        <w:br/>
        <w:br/>
        <w:t>The importance of neurofeedback, therefore, lies not just in its current applications but also in its potential. As our understanding of the brain continues to evolve, so too will our ability to harness the power of neurofeedback. With ongoing research and technological advancements, we can expect to see the boundaries of neurofeedback continually expand, opening up new opportunities for understanding, exploring, and enhancing the human mind.</w:t>
        <w:br/>
        <w:br/>
        <w:t>In conclusion, neurofeedback's significance is multi-faceted and far-reaching. It offers a powerful tool for understanding the brain, a promising approach for enhancing cognitive performance, and a potential lifeline for those grappling with mental health conditions. As we continue to explore this fascinating field, we must do so with a deep appreciation of its significance and an unwavering commitment to its responsible and ethical application.</w:t>
        <w:br/>
        <w:br/>
        <w:t>As we reflect on the journey we have undertaken in this book, it is crucial to revisit the key aspects of neurofeedback discussed. We started with an introduction to the concept of neurofeedback, its definition, and its origins. We learned how neurofeedback emerged from the broader technique of biofeedback in the 1960s, gradually evolving to become a specialized intervention focusing specifically on brain activity.</w:t>
        <w:br/>
        <w:br/>
        <w:t>We dug deep into the science underlying neurofeedback, exploring the complexities of the human brain, the nature and significance of brainwaves, and the concept of balance in brain activity. We learned about the five types of brainwaves - Delta, Theta, Alpha, Beta, and Gamma - and their corresponding mental states. We discovered how neurofeedback uses real-time displays of these brainwave patterns to help individuals learn to self-regulate their brain activity.</w:t>
        <w:br/>
        <w:br/>
        <w:t>The practical applications of neurofeedback were a key focus of our exploration. We examined its therapeutic uses in treating various mental health conditions like ADHD, anxiety, and PTSD. We also discussed how neurofeedback can enhance cognitive performance, improving attention span, memory, and cognitive flexibility among other cognitive abilities.</w:t>
        <w:br/>
        <w:br/>
        <w:t>We also critically analyzed neurofeedback, addressing criticisms about its scientific validity and potential side effects. We delved into ethical considerations that arise with neurofeedback use, particularly in the context of privacy and consent, and the potential for misuse.</w:t>
        <w:br/>
        <w:br/>
        <w:t xml:space="preserve">Finally, we looked to the future, considering the potential new applications and developments within neurofeedback. We discussed the role of emerging technologies like wearable devices, artificial intelligence, and virtual reality in shaping the future of neurofeedback. </w:t>
        <w:br/>
        <w:br/>
        <w:t>In sum, this book has provided a comprehensive overview of neurofeedback - its science, its history, its applications, its criticisms, and its future. It is my hope that this exploration has deepened your understanding of neurofeedback and its potential impact on our lives.</w:t>
        <w:br/>
        <w:br/>
        <w:t>Neurofeedback holds a significant place in modern therapeutics and cognitive enhancement. It provides an innovative approach to managing a variety of mental health conditions and improving cognitive performance. The benefits of neurofeedback extend across a wide spectrum, from enhancing attention span, memory, and cognitive flexibility to managing conditions like ADHD, anxiety, and PTSD.</w:t>
        <w:br/>
        <w:br/>
        <w:t>The therapeutic potential of neurofeedback is substantial. It offers a non-invasive alternative to traditional treatments, providing relief from neurological conditions like epilepsy and migraines. It can assist in the management of sleep disorders such as insomnia, help in coping with chronic pain, and even aid in stroke recovery. Each of these applications leverages the power of neurofeedback to regulate brainwave activity, promoting healthier patterns and improving overall well-being.</w:t>
        <w:br/>
        <w:br/>
        <w:t>In the realm of mental health, neurofeedback offers a fresh perspective. For individuals dealing with ADHD, anxiety, depression, and PTSD, neurofeedback provides a new way to manage their conditions. By helping these individuals regulate their brain activity, they can potentially reduce symptoms and improve their quality of life. This approach, unlike many traditional treatments, does not rely on medication and its potential side effects.</w:t>
        <w:br/>
        <w:br/>
        <w:t>Neurofeedback also boasts impressive cognitive enhancement capabilities. By training the brain to regulate its own activity, individuals can improve their focus, memory, and cognitive flexibility. This potential has implications not just for those with cognitive challenges, but for anyone seeking to enhance their cognitive performance. In fields where mental performance is paramount, such as academics, athletics, and the arts, neurofeedback can offer a key advantage.</w:t>
        <w:br/>
        <w:br/>
        <w:t>However, it’s important to note that while the benefits of neurofeedback are promising, more research is needed to fully ascertain its effectiveness. It's crucial to approach neurofeedback with an informed perspective, understanding both its potential and its limitations. Nevertheless, the therapeutic and cognitive benefits of neurofeedback, combined with its potential to treat a range of mental health conditions, make it a compelling field of study and application.</w:t>
        <w:br/>
        <w:br/>
        <w:t>Like any therapeutic approach, neurofeedback is not without its criticisms and controversies. One of the primary criticisms centers around the scientific validity of neurofeedback. Critics argue that while there are numerous studies and anecdotal evidence suggesting the effectiveness of neurofeedback, there is also a fair amount of inconsistency in the results. These inconsistencies may be due to variations in methodology, the use of different neurofeedback protocols, and the lack of large, randomized controlled trials, which are considered the gold standard in scientific research.</w:t>
        <w:br/>
        <w:br/>
        <w:t>Another point of contention is the potential for side effects and risks associated with neurofeedback. Though generally considered safe, some individuals may experience temporary side effects such as fatigue, headaches, or difficulty sleeping following a neurofeedback session. In rare cases, there have been reports of neurofeedback exacerbating symptoms of the condition it was intended to treat. While these side effects are generally mild and temporary, they underscore the importance of seeking neurofeedback treatment from a trained and experienced practitioner.</w:t>
        <w:br/>
        <w:br/>
        <w:t>The long-term effects of neurofeedback are also not entirely understood, leading to concerns about the potential risks associated with altering brainwave patterns over an extended period. Critics argue that we still don't fully understand the brain's complexity, and artificially manipulating brain activity could potentially lead to unforeseen consequences.</w:t>
        <w:br/>
        <w:br/>
        <w:t>Finally, there are ethical considerations to take into account. As neurofeedback technology becomes more accessible and its applications more widespread, concerns have been raised about potential misuse, particularly in competitive fields where neurofeedback could be used to gain an unfair advantage. Furthermore, there are also concerns about privacy and consent, especially when neurofeedback is used with vulnerable populations, such as children or individuals with cognitive impairments.</w:t>
        <w:br/>
        <w:br/>
        <w:t>In conclusion, while the potential benefits of neurofeedback are indeed promising, it is crucial to approach this field with a balanced perspective, acknowledging both its potential and its limitations. As we continue to explore the potential of neurofeedback, we must do so with a commitment to scientific rigor, ethical practice, and patient safety.</w:t>
        <w:br/>
        <w:br/>
        <w:t>The future of neurofeedback, as with any emerging science, is an exciting prospect filled with potential advancements and innovations. The evolution of neurofeedback technology could lead to the development of more sophisticated, user-friendly systems that can be used not only in clinical settings but also in the comfort of one's own home. The integration of neurofeedback with burgeoning technologies such as virtual reality and artificial intelligence is another promising avenue for exploration. These advancements could revolutionize the way neurofeedback sessions are conducted, making the process more immersive and efficient.</w:t>
        <w:br/>
        <w:br/>
        <w:t>Beyond technology, the potential applications of neurofeedback are vast. While we have already seen significant benefits in therapeutic and cognitive enhancement areas, neurofeedback's potential extends further. It could play a pivotal role in fields like sports, where athletes could use neurofeedback to enhance their performance by achieving optimal states of focus and relaxation. Similarly, in education, customized learning experiences could be created based on a student's unique brainwave patterns, enhancing their learning capabilities.</w:t>
        <w:br/>
        <w:br/>
        <w:t>One of the most promising future prospects of neurofeedback lies in its potential contribution to personalized medicine. As we continue to understand the intricacies of the human brain, neurofeedback could provide a way to tailor treatments to an individual’s unique brainwave patterns, leading to more effective and targeted interventions.</w:t>
        <w:br/>
        <w:br/>
        <w:t>However, as we navigate the future of neurofeedback, it is vital to approach it with a sense of caution. As exciting as the advancements and potential applications may be, it is crucial to ensure that they are guided by rigorous scientific research and ethical considerations. The potential risks and side effects, long-term effects, and ethical implications of neurofeedback must be thoroughly investigated and addressed.</w:t>
        <w:br/>
        <w:br/>
        <w:t>In conclusion, the future of neurofeedback, though promising, is a journey that must be undertaken with careful optimism. As we continue to unravel the mysteries of the human brain and harness its potential, we must do so responsibly, ethically, and with a deep and abiding respect for the power and complexity of the human mind. This book has sought to provide a comprehensive exploration of the fascinating field of neurofeedback, and as we close the final chapter, it is my hope that it has sparked curiosity, understanding, and a desire for further discovery.</w:t>
        <w:br/>
        <w:br/>
        <w:t>As we look forward to the future of neurofeedback, one thing that stands out is the potential for technological advancements. Technology has always been a crucial component of neurofeedback, with EEG machines and computer interfaces forming the backbone of the practice. However, as technology continues to evolve at a rapid pace, we can expect to see significant changes and improvements in the field of neurofeedback.</w:t>
        <w:br/>
        <w:br/>
        <w:t>One of the most exciting prospects is the development of more sophisticated and user-friendly neurofeedback systems. Currently, neurofeedback sessions typically require a qualified practitioner and specialized equipment. However, technological advancements could lead to the creation of portable, easy-to-use devices that individuals could use independently, in the comfort of their own homes. This would make neurofeedback more accessible and could lead to wider adoption of the practice.</w:t>
        <w:br/>
        <w:br/>
        <w:t>In addition to improving existing technologies, there's also the potential for integration with emerging tech trends. For instance, virtual reality (VR) could be used to create more immersive neurofeedback sessions, helping individuals more effectively visualize and control their brain activity. Similarly, advancements in artificial intelligence (AI) could lead to smarter, more personalized neurofeedback programs that adapt to an individual's unique brainwave patterns and provide real-time feedback.</w:t>
        <w:br/>
        <w:br/>
        <w:t>Another promising area is the development of wearable technology for neurofeedback. Wearable devices could provide continuous monitoring of brainwaves, allowing for real-time feedback and adjustment. This would not only enhance the effectiveness of neurofeedback training but also enable individuals to integrate it seamlessly into their daily lives.</w:t>
        <w:br/>
        <w:br/>
        <w:t>In conclusion, the future of neurofeedback is inextricably linked with advancements in technology. These advancements hold the promise of making neurofeedback more accessible, efficient, and effective. However, as we embrace these technological innovations, it is crucial to ensure they are backed by rigorous scientific research and are used in a responsible and ethical manner.</w:t>
        <w:br/>
        <w:br/>
        <w:t>As we consider the potential of neurofeedback, we cannot overlook its potential contribution to the realm of personalized medicine. Personalized medicine refers to the tailoring of medical treatment to the individual characteristics, needs, and preferences of a patient. It is a rapidly evolving field that recognizes that each individual is unique and thus responds differently to treatments. The concept fits perfectly with neurofeedback, which is inherently personalized, given that it works with an individual's unique brainwave patterns.</w:t>
        <w:br/>
        <w:br/>
        <w:t>Neurofeedback offers an exciting potential to contribute to personalized medicine by creating treatment plans tailored to the specific brainwave patterns of an individual. Every person's brain is unique, and thus, the patterns of electrical activity, or brainwaves, also vary. Neurofeedback taps into this individual variation by monitoring these brainwave patterns using EEG technology and providing feedback in real-time. This feedback helps the individual to consciously control and modify their brainwave patterns, leading to improved mental and cognitive states.</w:t>
        <w:br/>
        <w:br/>
        <w:t>For instance, in the case of a patient suffering from Attention Deficit Hyperactivity Disorder (ADHD), neurofeedback can be personalized to target the specific brainwave patterns associated with their symptoms. The patient would then be trained to alter these brainwave patterns, which could potentially lead to a reduction in symptoms and improved cognitive function. This personalized approach could significantly increase the effectiveness of the treatment and minimize any potential side effects.</w:t>
        <w:br/>
        <w:br/>
        <w:t>Moreover, as neurofeedback technology continues to advance, there is potential for even greater personalization. For instance, with the development of AI algorithms, it could be possible to predict an individual's response to neurofeedback training based on their unique brainwave patterns and other relevant factors. This could lead to even more effective and efficient treatment plans.</w:t>
        <w:br/>
        <w:br/>
        <w:t>In conclusion, the potential of neurofeedback in contributing to personalized medicine is vast. It represents an innovative approach to treatment, one that is tailored to the individual's unique brain structure and function. As we move into the future, it is exciting to envision how neurofeedback could redefine our approach to mental health treatment and cognitive enhancement. However, as always, it is crucial that this potential is pursued with careful consideration of ethical implications and a commitment to rigorous scientific validation.</w:t>
        <w:br/>
        <w:br/>
        <w:t>Although neurofeedback has shown significant potential in a variety of applications, it is equally important to approach its future with a degree of caution. As with any emerging field, there is a need for more rigorous scientific research to substantiate the claims made about neurofeedback. Despite numerous anecdotal reports and case studies highlighting the benefits of neurofeedback, more controlled, randomized, and double-blind studies are needed to confirm these findings and establish a stronger evidence base.</w:t>
        <w:br/>
        <w:br/>
        <w:t>The potential risks and side effects associated with neurofeedback also need to be thoroughly investigated. While neurofeedback is generally considered safe, some individuals may experience temporary side effects such as fatigue, headaches, or sleep disturbances after sessions. In rare cases, neurofeedback could potentially exacerbate the symptoms it is intended to treat. It is essential to gain a deeper understanding of these risks and side effects to ensure the safety of those undergoing neurofeedback training.</w:t>
        <w:br/>
        <w:br/>
        <w:t>Ethical considerations are another important aspect that needs to be addressed as neurofeedback continues to advance. With the growing accessibility of neurofeedback technology, there is a risk of misuse or abuse. For instance, there may be concerns about privacy and consent, particularly when neurofeedback is used with vulnerable populations such as children or individuals with cognitive impairments. There may also be concerns about the use of neurofeedback for non-therapeutic purposes, such as cognitive enhancement in healthy individuals. As we navigate the future of neurofeedback, it is critical to ensure that ethical guidelines are in place to protect individuals and maintain the integrity of the field.</w:t>
        <w:br/>
        <w:br/>
        <w:t>In conclusion, while the future of neurofeedback is undoubtedly promising, it is crucial to balance this optimism with a commitment to scientific rigor, safety, and ethics. Only by doing so can we fully harness the potential of neurofeedback in a responsible and beneficial manner.</w:t>
        <w:br/>
        <w:br/>
        <w:t>Neurofeedback represents an intriguing convergence of neuroscience, technology, and psychology. Each field brings its own unique perspective, contributing to the richness and complexity of the neurofeedback discipline.</w:t>
        <w:br/>
        <w:br/>
        <w:t>Neuroscience provides the foundational understanding of the brain, its structure, functions, and the intricate network of neurons that underpin our thoughts, emotions, and behavior. It delves into the study of brainwaves and their significant role in our mental states. It is the very understanding of these brainwaves and their impact on our well-being that forms the basis of neurofeedback.</w:t>
        <w:br/>
        <w:br/>
        <w:t>Technology, on the other hand, provides the tools and techniques necessary to implement neurofeedback. Innovations in EEG technology have made it possible to monitor brainwave activity in real-time, providing immediate feedback that forms the essence of neurofeedback. The advancements in brain-computer interfaces have further pushed the boundaries, making neurofeedback more accessible and user-friendly.</w:t>
        <w:br/>
        <w:br/>
        <w:t>Psychology brings in the understanding of behavior, thought processes, and emotions. It provides the context in which neurofeedback is applied, be it for managing mental health disorders, enhancing cognitive performance, or simply for personal development. Through the lens of psychology, the impact of neurofeedback extends beyond the physiological and into the realm of behavior, cognition, and emotion.</w:t>
        <w:br/>
        <w:br/>
        <w:t>The intersection of these three fields within neurofeedback allows for diverse and impactful applications. From treating mental health conditions like ADHD and PTSD to enhancing cognitive abilities or even improving athletic performance, the potential applications of neurofeedback are vast and varied. It is this diversity that makes neurofeedback not just a scientific curiosity, but a tool with real-world, practical implications.</w:t>
        <w:br/>
        <w:br/>
        <w:t>However, as we continue to explore this intersection and push the boundaries of what is possible with neurofeedback, we must not lose sight of the need for scientific rigor, ethical considerations, and a thorough understanding of its potential risks and side effects. Only by maintaining this balance can we ensure that the promise of neurofeedback is realized in a way that is safe, responsible, and truly beneficial.</w:t>
        <w:br/>
        <w:br/>
        <w:t>As we bring this exploration of neurofeedback to a close, it is my earnest hope that this book has deepened your understanding of this fascinating field. The journey we have taken together through the pages of this book has covered a broad landscape, from the fundamental neuroscience that underpins neurofeedback, through to its practical applications, benefits, and potential side effects.</w:t>
        <w:br/>
        <w:br/>
        <w:t>We've looked at the intricacies of the human brain, the importance of brainwaves, and how neurofeedback can help us influence and regulate our brain activity. We've examined the evidence behind neurofeedback, the various conditions it can help manage, and the cognitive enhancements it can deliver. We have also scrutinized the potential risks, side effects, and ethical considerations that come along with its application.</w:t>
        <w:br/>
        <w:br/>
        <w:t>The world of neurofeedback is vast and complex, but I hope that this book has made it a little more accessible, a little more understandable, and perhaps even a little more intriguing. I believe that neurofeedback holds immense potential, whether for addressing various mental health conditions, enhancing cognitive performance, or simply helping us understand and manage our brain activity better.</w:t>
        <w:br/>
        <w:br/>
        <w:t>However, as a field at the intersection of neuroscience, technology, and psychology, neurofeedback also comes with its own set of challenges and questions. It is my hope that this book has not only provided you with answers but also sparked new questions, provoked thought, and stimulated discussion. It is through such inquiry and dialogue that we can continue to explore the full potential of neurofeedback, navigating its challenges, and realizing its benefits in a responsible and ethical manner.</w:t>
        <w:br/>
        <w:br/>
        <w:t>In conclusion, I hope that this book has provided you with a comprehensive overview of neurofeedback, its workings, potential applications, and the critical issues surrounding its use. My ultimate hope is that the knowledge and insights you've gained will inspire further exploration, discovery, and dialogue in this exciting and promising field.</w:t>
      </w:r>
    </w:p>
    <w:p>
      <w:pPr>
        <w:pStyle w:val="Heading1"/>
      </w:pPr>
      <w:r>
        <w:t>Part 4: The Future of Neurofeedback</w:t>
      </w:r>
    </w:p>
    <w:p>
      <w:r>
        <w:t>I. Brain-Computer Interfaces</w:t>
        <w:br/>
        <w:br/>
        <w:t>Brain-Computer Interfaces (BCIs) form the technological backbone of neurofeedback. BCIs are systems that enable direct communication between the brain and an external device. They work by detecting and interpreting the electrical signals that the brain produces when it is active. These signals, also known as brainwaves, can provide valuable insights into our mental state and cognitive abilities.</w:t>
        <w:br/>
        <w:br/>
        <w:t>The use of BCIs in neurofeedback involves placing sensors on the scalp to detect the brain's electrical activity. These sensors pick up the brainwaves, which are then amplified and translated into data that a computer can interpret. The resultant data provides a real-time snapshot of the brain's activity, allowing therapists and individuals to monitor and modify brain activity in real time.</w:t>
        <w:br/>
        <w:br/>
        <w:t>II. The Process of Neurofeedback Training</w:t>
        <w:br/>
        <w:br/>
        <w:t>Neurofeedback training typically starts with an initial assessment of an individual's brainwave activity. This involves recording and analyzing the individual's brainwave patterns to identify any areas of overactivity or underactivity. This initial assessment serves as a benchmark for subsequent neurofeedback sessions.</w:t>
        <w:br/>
        <w:br/>
        <w:t xml:space="preserve">Once the initial assessment is completed, the actual neurofeedback sessions begin. During these sessions, sensors attached to the scalp continually monitor the individual's brainwave activity. This data is fed into a computer, which translates the readings into auditory or visual signals. The individual then responds to these signals, learning to control and modify their brainwave patterns. </w:t>
        <w:br/>
        <w:br/>
        <w:t xml:space="preserve">For instance, when the brain produces desirable brainwaves, the individual may hear a pleasing sound or see a visually pleasing image on the computer screen. Over time, the brain learns to associate these positive feedback signals with the production of healthier brainwave patterns. </w:t>
        <w:br/>
        <w:br/>
        <w:t>III. Monitoring and Modifying Brainwave Activity</w:t>
        <w:br/>
        <w:br/>
        <w:t>Monitoring and modifying brainwave activity is the heart of neurofeedback. This process relies on the principle of operant conditioning, a type of learning where behavior is modified by its consequences.</w:t>
        <w:br/>
        <w:br/>
        <w:t>In the context of neurofeedback, the 'behavior' refers to brainwave activity. When the brain produces desirable brainwave patterns, it receives a positive feedback signal. This signal acts as a reward, encouraging the brain to produce these healthier patterns more frequently.</w:t>
        <w:br/>
        <w:br/>
        <w:t>Conversely, when the brain produces less desirable patterns, it receives a negative feedback signal. This signal acts as a deterrent, teaching the brain to avoid producing these patterns.</w:t>
        <w:br/>
        <w:br/>
        <w:t>Over several sessions, the brain learns to self-regulate its electrical activity, leading to improved mental health and cognitive performance. The ability to self-regulate brain activity is a powerful tool, and it is this that makes neurofeedback a promising therapeutic intervention for a variety of neurological and psychological conditions.</w:t>
        <w:br/>
        <w:br/>
        <w:t>Brain-Computer Interfaces (BCIs) serve as the crucial link between the brain and the technology used in neurofeedback. BCIs are sophisticated systems that facilitate a direct interface between the brain and an external device, usually a computer. This technology is designed to record, amplify, and interpret the electrical signals produced by the brain, known as brainwaves.</w:t>
        <w:br/>
        <w:br/>
        <w:t>The use of BCIs in neurofeedback involves the placement of sensors on the scalp, which are designed to detect the brain's electrical activity. These sensors pick up the brainwaves, and the signals are then amplified and translated into data that a computer can interpret. The resultant data provides an instant snapshot of the brain's activity, providing a real-time display of brainwave patterns.</w:t>
        <w:br/>
        <w:br/>
        <w:t>BCIs play an integral role in neurofeedback as they allow for the real-time monitoring and adjustment of brainwave activity, enabling individuals to gain greater control over their brain function. This is achieved through the visual or auditory feedback provided by the computer, based on the individual's brainwave activity. By offering immediate feedback, BCIs allow for the instant identification and correction of irregular brainwave patterns.</w:t>
        <w:br/>
        <w:br/>
        <w:t>The use of BCIs in neurofeedback represents a significant advancement in the field of neuroscience and mental health. It has opened up new possibilities for improving cognitive performance and treating a range of neurological and psychological disorders. The evolution and refinement of BCI technology continue to shape the future of neurofeedback, further enhancing its potential as a therapeutic intervention.</w:t>
        <w:br/>
        <w:br/>
        <w:t xml:space="preserve">Understanding the role of brainwaves in our mental state and cognitive ability is a fundamental aspect of neurofeedback. Brainwaves are the electrical impulses in our brain, and different patterns are associated with different states of mind. </w:t>
        <w:br/>
        <w:br/>
        <w:t>Brainwaves are typically categorized into four types: Delta, Theta, Alpha, and Beta. Delta waves are slow, high amplitude brainwaves associated with deep, dreamless sleep. Theta waves are linked with light sleep and drowsy, meditative, or hypnotic states. Alpha waves are associated with relaxed, calm, and lucid states, often present during mindfulness and meditation. Beta waves, the fastest of the four, are associated with active thinking, focus, alertness, and problem-solving.</w:t>
        <w:br/>
        <w:br/>
        <w:t>The type and balance of brainwave activity play a significant role in our cognitive function and mental state. For example, an excess of Beta waves may lead to stress and anxiety, while a predominance of Theta waves during waking hours can result in difficulty concentrating. Understanding this relationship is crucial in neurofeedback, as the aim is to help individuals learn to regulate their brainwave activity, promoting optimal brain function and mental health.</w:t>
        <w:br/>
        <w:br/>
        <w:t>In neurofeedback, real-time data on brainwave activity is displayed to the individual, often in the form of visual or auditory signals. This feedback allows the individual to make conscious adjustments to their thought patterns, thereby altering their brainwave activity. Over time, this can lead to significant improvements in cognitive performance and the management of various psychological and neurological disorders.</w:t>
        <w:br/>
        <w:br/>
        <w:t>Thus, brainwaves serve as the foundation of neurofeedback, enabling us to gain a better understanding of our mental states and cognitive abilities. By learning to control our brainwave activity, we can potentially enhance our mental well-being and cognitive performance.</w:t>
        <w:br/>
        <w:br/>
        <w:t>Brain-Computer Interface (BCI) technology plays a pivotal role in the implementation of neurofeedback. As the name suggests, a Brain-Computer Interface is a direct communication pathway between the brain and an external device. In the context of neurofeedback, this external device is typically a computer that processes and displays real-time brain activity data.</w:t>
        <w:br/>
        <w:br/>
        <w:t>BCI technology works by detecting, decoding, and translating the brain's electrical activity into signals that a computer can understand. This is accomplished by placing sensors, often in the form of an EEG cap, on the scalp. These sensors pick up the electrical signals produced by the brain's neurons. These signals, or brainwaves, are then amplified and translated into digital signals that a computer can interpret.</w:t>
        <w:br/>
        <w:br/>
        <w:t>The computer then displays this information in a way that can be easily understood, often as a visual or auditory representation. For instance, the brain's electrical activity might be represented as a series of moving bars or a constantly changing soundscape.</w:t>
        <w:br/>
        <w:br/>
        <w:t>The key advantage of BCIs in neurofeedback is their ability to provide real-time feedback on brain activity. This enables individuals to see or hear their brainwaves as they occur, providing immediate insights into their mental state. This real-time feedback is what allows for the modification of brainwave patterns, forming the basis of neurofeedback training.</w:t>
        <w:br/>
        <w:br/>
        <w:t>In conclusion, Brain-Computer Interface technology is a cornerstone of neurofeedback, enabling the real-time monitoring and feedback that form the bedrock of this therapeutic approach. By providing a clear and immediate picture of brain activity, BCIs allow individuals to directly engage with and influence their brain function, offering new possibilities for cognitive enhancement and mental health treatment.</w:t>
        <w:br/>
        <w:br/>
        <w:t>Brain-Computer Interfaces (BCIs) are an integral part of neurofeedback, serving as the intermediary between the brain and the computer. Their primary function is to detect, translate, and utilize the electrical signals produced by the brain. This process begins with the detection of brainwaves.</w:t>
        <w:br/>
        <w:br/>
        <w:t xml:space="preserve">Brainwaves are the electrical impulses produced by the neurons in our brain as they communicate with each other. These waves can be detected by sensors placed on the scalp. These sensors, often in the form of an EEG cap, pick up the electrical signals produced by the brain's neurons. The sensors are sensitive enough to detect the minute electrical changes resulting from the neuronal activity. </w:t>
        <w:br/>
        <w:br/>
        <w:t>Once these brainwaves are detected, the next step is to translate these signals into a form that a computer can interpret. This translation process involves amplifying the signals and converting them into digital data. This data is then processed by the computer, which uses algorithms to interpret the patterns and frequencies of the brainwaves.</w:t>
        <w:br/>
        <w:br/>
        <w:t xml:space="preserve">The final step in the process is the utilization of these translated signals. In neurofeedback, this usually means providing real-time feedback to the individual about their brain activity. This feedback can be presented visually, such as graphs or moving images, or auditorily, such as changes in pitch or volume of a sound. </w:t>
        <w:br/>
        <w:br/>
        <w:t xml:space="preserve">For instance, if the goal of a neurofeedback session is to increase alpha waves (associated with relaxation), the feedback might be set up so that pleasant images or sounds become more pronounced as the person produces more alpha activity. Conversely, these pleasant stimuli might decrease when the person's brain produces less alpha activity. </w:t>
        <w:br/>
        <w:br/>
        <w:t>This immediate feedback helps the individual to consciously control and modify their brainwave activity based on the feedback. Over time, through a process of learning and conditioning, the individual can learn to maintain these desirable brainwave patterns even without the immediate feedback, leading to lasting changes in brain function and overall well-being.</w:t>
        <w:br/>
        <w:br/>
        <w:t>In summary, BCIs are a fundamental part of neurofeedback, enabling the detection, translation, and utilization of brainwaves. This technology allows for the real-time monitoring and modification of brain activity, offering individuals a unique opportunity to directly influence their brain function and mental state.</w:t>
        <w:br/>
        <w:br/>
        <w:t>In neurofeedback, the role of sensors is crucial for capturing brain activity. These sensors, often referred to as electrodes, are strategically placed on the scalp to pick up the electrical impulses generated by neurons in the brain. Each sensor is designed to detect the electrical activity in a specific region of the brain, allowing for a detailed picture of brainwave activity across various regions.</w:t>
        <w:br/>
        <w:br/>
        <w:t>The sensors are usually embedded in a cap or headband that's worn on the head, ensuring accurate placement and stable contact with the scalp. These sensors are then connected to an amplifier and a computer system through wires. The cap is often adjustable to fit different head sizes and shapes, ensuring that the sensors are in the correct position to accurately detect brain activity.</w:t>
        <w:br/>
        <w:br/>
        <w:t>These sensors are non-invasive and safe. They do not emit any electrical signals and merely act as receivers, picking up the brain's natural electrical activity. The signals picked up by the sensors are incredibly small, usually in the range of microvolts, but are amplified to a level where they can be recorded and analyzed.</w:t>
        <w:br/>
        <w:br/>
        <w:t>The data captured by these sensors is then converted into a form that can be processed by a computer. This conversion process involves amplifying the signals and converting them into digital data. The digital data is then processed by specialized software, which interprets the patterns and frequencies of the brainwaves, providing a real-time visual or auditory representation of the brain's activity.</w:t>
        <w:br/>
        <w:br/>
        <w:t>In a neurofeedback session, sensors play a pivotal role in capturing the brain's electrical activity. This data forms the basis for the real-time feedback provided during the session and ultimately enables the individual to learn to control and modify their own brain activity. As such, these sensors are an indispensable part of the neurofeedback process.</w:t>
        <w:br/>
        <w:br/>
        <w:t>Neurofeedback training is a multi-step process that begins with a comprehensive initial assessment. This assessment typically involves a quantitative EEG (qEEG), which provides a detailed map of the brain's electrical activity. This map can help identify areas of the brain that may be overactive or underactive, as well as any brainwaves that may be out of balance. The data collected during this baseline assessment is used to plan the individual's neurofeedback training program, tailoring it to their unique brainwave patterns and therapeutic goals.</w:t>
        <w:br/>
        <w:br/>
        <w:t>Once the initial assessment is completed, the individual begins their neurofeedback training sessions. These sessions typically last between 30 to 60 minutes and are usually conducted 1-2 times per week. During a session, sensors are attached to the individual's scalp to monitor their brainwave activity. This activity is then fed into a computer, where it is displayed in real-time, often in the form of a game or movie.</w:t>
        <w:br/>
        <w:br/>
        <w:t>The individual is then trained to control and modify their brainwave activity through a process of operant conditioning. This involves providing the individual with immediate feedback on their brainwave activity and rewarding them when they produce the desired brainwave patterns. For instance, if the goal is to increase the production of certain brainwaves, the game or movie may progress or become more vibrant when these brainwaves are produced. Conversely, if the individual produces undesirable brainwave patterns, the game or movie may pause or lose color.</w:t>
        <w:br/>
        <w:br/>
        <w:t>Over time, the individual learns to associate the positive feedback with the production of desired brainwave patterns, and they begin to produce these patterns more frequently. This process of self-regulation allows the individual to influence their own brain activity, leading to improvements in cognitive function and mental health.</w:t>
        <w:br/>
        <w:br/>
        <w:t>It's important to note that neurofeedback is a gradual process that requires time and consistency. Results are typically seen after a series of sessions, rather than immediately. However, with regular training and practice, individuals can learn to regulate their brain activity, leading to lasting changes in brain function and overall well-being. This process of self-regulation forms the core of neurofeedback training and is what sets it apart from other forms of therapy.</w:t>
        <w:br/>
        <w:br/>
        <w:t>The initial assessment plays a pivotal role in neurofeedback training. It serves as the starting point for understanding an individual's brainwave activity and forms the foundation of their personalized neurofeedback program. This baseline assessment typically involves a quantitative EEG (qEEG), an advanced technique used to measure electrical patterns at the surface of the scalp which reflect cortical activity, or brainwaves.</w:t>
        <w:br/>
        <w:br/>
        <w:t>In a comprehensive initial assessment, sensors are placed on the scalp to pick up electrical signals generated by the brain. These signals are then amplified and converted into data that can be interpreted by a clinician. The resulting qEEG provides a detailed map of the brain's activity, showing which areas may be overactive or underactive. It can highlight any imbalances or irregularities in brainwave activity that might be contributing to the individual's symptoms or challenges.</w:t>
        <w:br/>
        <w:br/>
        <w:t xml:space="preserve">By gaining a comprehensive view of an individual's brain activity, clinicians can identify specific brainwave patterns that need to be targeted during neurofeedback training. For instance, if the qEEG reveals an overproduction of slow theta waves, which are associated with daydreaming and inattention, the neurofeedback training program will focus on reducing these waves and increasing the production of faster beta waves, which are associated with focused attention and problem-solving. </w:t>
        <w:br/>
        <w:br/>
        <w:t>This baseline assessment is not a one-time process; it can be repeated throughout the neurofeedback training to track changes in brainwave activity and adjust the training program accordingly. This ensures that the neurofeedback training remains tailored to the individual's evolving needs and continues to provide the maximum benefit.</w:t>
        <w:br/>
        <w:br/>
        <w:t>In sum, the initial assessment in neurofeedback is critical for developing a personalized training program that addresses an individual's unique brainwave activity. It provides a benchmark for measuring progress and allows for the adaptation of the training program as the individual's brainwave patterns change and improve. This personalized and adaptable approach is a key strength of neurofeedback and contributes to its effectiveness in improving cognitive function and mental health.</w:t>
        <w:br/>
        <w:br/>
        <w:t>A typical neurofeedback session begins with the placement of sensors on the scalp. These sensors, which are usually wet electrodes, are placed on specific areas of the scalp that correspond to the regions of the brain that are being targeted based on the initial assessment. The sensors are non-invasive and painless, simply picking up the electrical signals generated by the brain.</w:t>
        <w:br/>
        <w:br/>
        <w:t>Once the sensors are in place, the individual is seated comfortably in front of a computer monitor. The neurofeedback software presents a form of feedback, often a video game or a movie, which responds to the individual's brainwave activity in real-time. This feedback is visually or auditorily stimulating, which keeps the individual engaged during the session.</w:t>
        <w:br/>
        <w:br/>
        <w:t>The individual's job during a session is to control the feedback through their brainwave activity. For instance, if the feedback is a video game, the game might progress when the individual produces desirable brainwave patterns and pause or slow down when undesirable patterns are produced. Over time, the individual learns to control their brainwave activity to maximize the positive feedback.</w:t>
        <w:br/>
        <w:br/>
        <w:t>The clinician or neurofeedback practitioner monitors the brainwave activity throughout the session, making adjustments to the difficulty level of the task as needed. This ensures that the individual is always being challenged, which is essential for learning and brain plasticity.</w:t>
        <w:br/>
        <w:br/>
        <w:t>Each neurofeedback session typically lasts between 30 to 60 minutes. The number of sessions required can vary widely depending on the individual and the specific issues being addressed. Some individuals may see improvements after just a few sessions, while others may require dozens of sessions to achieve their desired outcomes.</w:t>
        <w:br/>
        <w:br/>
        <w:t>In conclusion, a typical neurofeedback session involves sensor placement, real-time feedback through visually or auditorily stimulating tasks, and ongoing monitoring and adjustment by a clinician. These sessions are designed to be engaging and challenging, promoting learning and brain plasticity. Through repeated sessions, individuals can learn to regulate their brainwave activity, leading to improvements in cognitive function and mental health.</w:t>
        <w:br/>
        <w:br/>
        <w:t>Feedback is a fundamental component in neurofeedback training. It functions as a mirror, showing individuals how their brain is functioning in real-time. This immediate insight into brain activity is what allows individuals to control and modify their brainwave patterns.</w:t>
        <w:br/>
        <w:br/>
        <w:t>During a neurofeedback session, the feedback is often presented in the form of a video game or a movie. These forms of feedback are not only engaging but also provide immediate and clear indications of brainwave activity. For instance, a video game might progress when the brain produces desirable brainwave patterns and pause or slow down when undesirable patterns are produced.</w:t>
        <w:br/>
        <w:br/>
        <w:t>The feedback works on the principle of operant conditioning, a type of learning where behavior is modified by its consequences. In the context of neurofeedback, the 'behavior' is the brainwave activity and the 'consequence' is the feedback. When the brain produces the desired brainwave patterns, it is 'rewarded' with positive feedback - the progression of the video game, for instance. Conversely, when the brain produces less desirable patterns, it receives 'negative' feedback - the pausing or slowing of the game.</w:t>
        <w:br/>
        <w:br/>
        <w:t>It is through this process of feedback and adjustment that the brain learns to self-regulate its activity. Over time, the brain learns to associate certain brainwave patterns with positive feedback and begins to produce these patterns more frequently. This can lead to long-lasting changes in brainwave activity and, consequently, improvements in cognitive function and mental health.</w:t>
        <w:br/>
        <w:br/>
        <w:t>In summary, feedback plays a critical role in neurofeedback training. It provides real-time insight into brain activity, allows for the immediate adjustment of brainwave patterns, and facilitates the learning process. Through this feedback mechanism, neurofeedback holds the potential to help individuals gain greater control over their brain function, leading to a range of cognitive and mental health benefits.</w:t>
        <w:br/>
        <w:br/>
        <w:t>Monitoring and modifying brainwave activity is the cornerstone of neurofeedback. This process relies on the real-time analysis of brainwave patterns and the subsequent feedback provided to the individual, enabling them to consciously alter their brainwaves.</w:t>
        <w:br/>
        <w:br/>
        <w:t xml:space="preserve">The process of monitoring brainwave activity involves capturing and recording the electrical activity generated by the brain. This is achieved through the placement of sensors on the scalp, which pick up the electrical signals produced by the brain. These signals are then translated into data that can be visualized and analyzed. </w:t>
        <w:br/>
        <w:br/>
        <w:t>In a neurofeedback session, this data is displayed in real-time, providing both the practitioner and the individual with immediate insight into the current state of brain activity. The individual can see which brainwave frequencies are dominant at any given moment, and observe how changes in their mental state or focus can influence these patterns.</w:t>
        <w:br/>
        <w:br/>
        <w:t>The modification of brainwave activity is achieved through the feedback provided during neurofeedback sessions. If the monitored brainwave activity deviates from the desired patterns, the feedback system responds accordingly. This can take the form of changes in a video game or movie being watched by the individual. Over time, the individual learns to control their brainwave activity in response to the feedback, effectively training their brain to produce more desirable brainwave patterns.</w:t>
        <w:br/>
        <w:br/>
        <w:t>The ability to monitor and modify brainwave activity has significant implications for mental health and cognitive performance. By training the brain to produce more balanced and efficient patterns of activity, individuals can potentially alleviate symptoms of mental health disorders, enhance cognitive abilities, and improve overall well-being.</w:t>
        <w:br/>
        <w:br/>
        <w:t>In essence, the process of monitoring and modifying brainwave activity is what makes neurofeedback a powerful tool for self-regulation and personal growth. As our understanding of the brain continues to advance, so too will our ability to harness this potential and use it to improve human health and performance.</w:t>
        <w:br/>
        <w:br/>
        <w:t>Operant conditioning, a term coined by psychologist B.F. Skinner, is a fundamental concept in the field of neurofeedback. It refers to a learning process where behavior is modified by its consequences. In the context of neurofeedback, the 'behavior' is the production of certain brainwave patterns and the 'consequences' refer to the feedback received.</w:t>
        <w:br/>
        <w:br/>
        <w:t>The feedback in neurofeedback can be either positive or negative. Positive feedback, often represented by pleasing sounds or images, is given when the brain produces desirable brainwave patterns. On the other hand, negative feedback, which can take the form of an interruption in a video or audio stream, is provided when the brain produces less desirable brainwave patterns.</w:t>
        <w:br/>
        <w:br/>
        <w:t>This process of reinforcement (positive feedback) and punishment (negative feedback) is repeated over multiple neurofeedback sessions. Over time, the brain learns to associate certain brainwave patterns with positive feedback and begins to produce these patterns more frequently. Conversely, the brain learns to avoid the production of brainwave patterns that lead to negative feedback.</w:t>
        <w:br/>
        <w:br/>
        <w:t>This application of operant conditioning in neurofeedback aims to bring about long-lasting changes in brainwave activity. By consistently reinforcing desirable brainwave patterns and discouraging less desirable ones, neurofeedback can potentially lead to improvements in mental health and cognitive performance.</w:t>
        <w:br/>
        <w:br/>
        <w:t>In essence, the principle of operant conditioning is at the core of how neurofeedback works. It is the mechanism through which individuals learn to self-regulate their brain activity, making neurofeedback a powerful tool for personal growth and enhancement of cognitive functions.</w:t>
        <w:br/>
        <w:br/>
        <w:t xml:space="preserve">The concept of 'behavior' and 'consequence' forms the crux of the neurofeedback process. Here, 'behavior' refers to the various brainwave patterns produced by an individual's brain. These patterns are intricate and unique, varying depending on a number of factors including mental state, cognitive abilities, and overall brain health. </w:t>
        <w:br/>
        <w:br/>
        <w:t>The 'consequence' in neurofeedback is the feedback provided to an individual based on their brainwave patterns. This feedback, provided in real-time during a neurofeedback session, can be either positive or negative. Positive feedback is provided when the brain produces desirable brainwave patterns – these are typically patterns associated with optimal brain function and health. Conversely, negative feedback is given when the brain produces less desirable patterns, such as those associated with cognitive impairments or mental health disorders.</w:t>
        <w:br/>
        <w:br/>
        <w:t xml:space="preserve">This interplay between behavior (brainwave patterns) and consequence (feedback) is an integral part of the neurofeedback process. It is through this dynamic interaction that individuals can learn to self-regulate their brain activity. Over time, with consistent training and feedback, individuals can alter their brainwave patterns, leading to potential improvements in their mental health and cognitive performance. </w:t>
        <w:br/>
        <w:br/>
        <w:t>Ultimately, the principle of 'behavior' and 'consequence' forms the foundation of neurofeedback training. It provides a framework for understanding how changes in brainwave activity can be brought about and underscores the potential of neurofeedback as a tool for enhancing brain health and performance.</w:t>
        <w:br/>
        <w:br/>
        <w:t>The learning process involved in neurofeedback is rooted in the brain’s natural ability to adapt and evolve - a characteristic known as neuroplasticity. This adaptability is what allows the brain to respond to positive feedback during neurofeedback training and learn to produce more desirable brainwave patterns.</w:t>
        <w:br/>
        <w:br/>
        <w:t>In a typical neurofeedback session, an individual's brainwave activity is monitored in real-time. If the activity indicates a desirable brainwave pattern, positive feedback is provided, often in the form of a pleasing sound or visual cue. This positive feedback acts as a reward for the brain, essentially reinforcing the production of these desirable patterns.</w:t>
        <w:br/>
        <w:br/>
        <w:t>Over time, with repeated reinforcement, the brain begins to associate positive feedback with the production of certain brainwave patterns. As a result, it starts to produce these patterns more frequently, even outside of the training sessions. This is akin to how a musician might practice a piece of music repeatedly until they can play it flawlessly, even without the sheet music.</w:t>
        <w:br/>
        <w:br/>
        <w:t>This learning process, guided by positive feedback, is a key element of neurofeedback training. It is through this process that individuals can learn to self-regulate their brain activity, leading to potential improvements in cognitive function and mental health. However, it’s important to note that while neurofeedback can guide the brain towards healthier patterns, it requires active participation and consistent practice from the individual to effect lasting change.</w:t>
        <w:br/>
        <w:br/>
        <w:t>In summary, neurofeedback harnesses the brain’s inherent plasticity and the principle of operant conditioning to help individuals gain better control over their own brainwave activity. By learning to produce more desirable brainwave patterns through positive feedback, individuals can potentially enhance their mental performance and overall brain health.</w:t>
        <w:br/>
        <w:br/>
        <w:t>Neurofeedback training offers immense potential for long-lasting changes in brainwave activity. This potential stems from the brain's inherent plasticity, which allows it to adapt and evolve in response to new experiences, challenges, and information. When neurofeedback training is applied consistently and diligently, it can facilitate significant shifts in brainwave patterns.</w:t>
        <w:br/>
        <w:br/>
        <w:t>One of the remarkable aspects of neurofeedback training is its potential to lead to improvements in mental health. Neurofeedback does not simply manage symptoms; instead, it targets the underlying brainwave imbalances that may be contributing to mental health disorders. For example, individuals with anxiety often exhibit an overproduction of high-frequency beta waves. Through neurofeedback training, these individuals can learn to lower their beta activity and increase their production of slower, more calming theta waves. Over time, this can lead to a significant reduction in anxiety symptoms.</w:t>
        <w:br/>
        <w:br/>
        <w:t>In addition to its potential mental health benefits, neurofeedback training can also lead to improvements in cognitive performance. For instance, by increasing the production of beta waves, which are associated with focused attention and cognitive processing, individuals can enhance their ability to concentrate and process information more effectively. This can be particularly beneficial in academic and professional contexts, where optimal cognitive performance is essential.</w:t>
        <w:br/>
        <w:br/>
        <w:t>It's important to note that while neurofeedback training can facilitate these improvements, the outcomes can vary from individual to individual. Factors like individual brain structure, the specific nature of the brainwave imbalance, the individual's commitment to the training, and the skill of the neurofeedback practitioner can all influence the results. However, with the right approach and consistent practice, neurofeedback training offers a promising pathway to improved brain health and cognitive performance.</w:t>
        <w:br/>
        <w:br/>
        <w:t>In conclusion, neurofeedback training leverages the brain's inherent plasticity and the principle of operant conditioning to bring about long-lasting changes in brainwave activity. These changes can lead to significant improvements in mental health and cognitive performance, offering a powerful tool for individuals seeking to optimize their brain function and overall well-being.</w:t>
        <w:br/>
        <w:br/>
        <w:t>The conclusion of this book aims to summarize the key concepts and findings discussed in the preceding chapters. The initial chapters introduced neurofeedback, tracing its roots back to biofeedback, a technique that uses electronic equipment to gain control over normally involuntary bodily processes. This technique was then refined to focus specifically on the brain's activity, thus giving birth to neurofeedback.</w:t>
        <w:br/>
        <w:br/>
        <w:t>Through various chapters, we explored the science behind neurofeedback, the role of brain-computer interfaces, the process of neurofeedback training, and how to monitor and modify brainwave activity. We dove into the world of brainwaves and discovered how different frequencies are associated with different states of consciousness, and how imbalances in these frequencies can lead to various mental health conditions.</w:t>
        <w:br/>
        <w:br/>
        <w:t>We then brought to light the numerous therapeutic applications of neurofeedback, its potential for cognitive enhancement and its ability to provide relief for various mental health conditions. We discussed how neurofeedback has been used to treat conditions such as ADHD, anxiety, and PTSD.</w:t>
        <w:br/>
        <w:br/>
        <w:t xml:space="preserve">Despite the evident benefits of neurofeedback, we also acknowledged the criticisms, controversies, and potential risks associated with it. We discussed how critics question its scientific validity, and how potential side effects, long-term effects, and ethical considerations need to be addressed. </w:t>
        <w:br/>
        <w:br/>
        <w:t>Lastly, we looked towards the future of neurofeedback. With advancements in technology and a growing interest in personalized medicine, neurofeedback has immense potential to grow and develop. We also highlighted the need for further research to validate the claims made about neurofeedback.</w:t>
        <w:br/>
        <w:br/>
        <w:t>In conclusion, neurofeedback is a fascinating field that fuses neuroscience, technology, and psychology. It offers a promising pathway towards improved mental health and cognitive performance. However, like all scientific fields, it is important to approach it with a healthy dose of skepticism and a commitment to robust, rigorous research. It's our hope that this book has given you a comprehensive overview of neurofeedback, its potential, and its challenges. May it serve as a stepping stone for further exploration and understanding.</w:t>
        <w:br/>
        <w:br/>
        <w:t xml:space="preserve">Neurofeedback is a testament to the incredible power of the brain's natural ability to learn and adapt. The brain, often compared to a supercomputer in terms of its processing capacity, is not a static organ but a dynamic system capable of change and growth - a concept known as neuroplasticity. </w:t>
        <w:br/>
        <w:br/>
        <w:t>Neurofeedback leverages this neuroplasticity, allowing the brain to learn from its own activity patterns and make adjustments as necessary. It is akin to holding a mirror up to the brain, reflecting its activity in real-time, and then using this awareness to guide it towards healthier, more balanced patterns of functioning.</w:t>
        <w:br/>
        <w:br/>
        <w:t>At the heart of neurofeedback is a learning process known as operant conditioning. This is a form of learning where behavior is shaped by its consequences. In the context of neurofeedback, the 'behavior' is the production of different brainwave patterns, and the 'consequence' is the feedback provided. If the brain produces desirable brainwave patterns, it receives positive feedback, encouraging the brain to produce more of these patterns. Conversely, if the brain produces less desirable patterns, the feedback will be neutral or negative, discouraging these patterns.</w:t>
        <w:br/>
        <w:br/>
        <w:t>Over time, through repeated neurofeedback sessions, the brain learns to favor healthier brainwave patterns, leading to more balanced brain activity and improved cognitive functioning. This learning process underscores the brain's remarkable capacity for self-regulation and adaptability.</w:t>
        <w:br/>
        <w:br/>
        <w:t>In conclusion, neurofeedback harnesses the power of the brain's natural ability to learn and adapt. It provides a non-invasive tool for improving mental health and cognitive performance, offering hope for those struggling with various neurological and psychological conditions. As with any scientific field, it also poses questions and challenges that warrant further exploration and research. Nonetheless, the potential of neurofeedback is vast, and its future looks promising.</w:t>
        <w:br/>
        <w:br/>
        <w:t>The field of neurofeedback is dynamic and constantly evolving. Its roots can be traced back to the mid-20th century, with the advent of technology that allowed scientists to monitor and record brain activity. Over the decades, neurofeedback has grown from a nascent scientific curiosity to a respected field of research and clinical practice, and it continues to advance at a rapid pace.</w:t>
        <w:br/>
        <w:br/>
        <w:t>One of the most exciting aspects of neurofeedback is its potential to revolutionize our understanding of the brain and the mind. As we continue to explore the intricacies of brainwave patterns and their impact on cognition and behavior, we are discovering new ways to enhance mental health and cognitive performance. From treating a range of neurological and psychological conditions to optimizing cognitive functioning in healthy individuals, the applications of neurofeedback are vast and varied.</w:t>
        <w:br/>
        <w:br/>
        <w:t>The evolution of neurofeedback has been driven by advances in technology. The development of sophisticated brain-computer interfaces and powerful data analysis algorithms has made it possible to monitor brain activity in real-time and provide immediate feedback. This has significantly increased the efficacy of neurofeedback training and opened up new possibilities for research and clinical application.</w:t>
        <w:br/>
        <w:br/>
        <w:t>Moreover, the advent of wearable neurofeedback devices has made the technology more accessible than ever before. Users can now monitor and modify their brain activity from the comfort of their own home, making neurofeedback a practical option for a wider range of individuals.</w:t>
        <w:br/>
        <w:br/>
        <w:t>However, as with any evolving field, neurofeedback faces its share of challenges. Questions remain about the long-term effects of altering brainwave patterns, and more research is needed to validate the efficacy of neurofeedback for various applications. Ethical considerations also arise, particularly around the potential misuse of neurofeedback in competitive fields like sports and academia.</w:t>
        <w:br/>
        <w:br/>
        <w:t>Despite these challenges, the future of neurofeedback looks promising. As we continue to unlock the mysteries of the brain, neurofeedback is poised to play a pivotal role in enhancing our understanding of the mind, improving mental health, and optimizing cognitive performance. As the field continues to evolve, one thing is clear: neurofeedback has the potential to transform our approach to mental health and human performance.</w:t>
        <w:br/>
        <w:br/>
        <w:t>Neurofeedback holds significant promise for improving both human health and performance. Its applications extend beyond the realm of mental health treatment and into the broader sphere of human performance optimization. With the ability to monitor and modify brainwave patterns, neurofeedback provides an unprecedented opportunity to influence cognitive function and mental well-being, thereby enhancing overall performance.</w:t>
        <w:br/>
        <w:br/>
        <w:t>When it comes to health, neurofeedback can support treatment programs for a variety of neurological and psychological conditions. By teaching individuals how to regulate their brainwave patterns, neurofeedback can help manage symptoms of conditions like ADHD, anxiety, depression, and PTSD. This self-regulation can lead to significant improvements in the quality of life for many individuals. Moreover, because neurofeedback is a non-invasive treatment, it offers an alternative for individuals who may not respond well to medication or prefer not to use such methods.</w:t>
        <w:br/>
        <w:br/>
        <w:t>In terms of performance, neurofeedback offers exciting possibilities. By promoting optimal brain function, neurofeedback can help individuals achieve peak mental performance. This has applications in many fields - from education, where it can support learning and memory, to sports, where it can help athletes fine-tune their focus and decision-making skills. Even in the workplace, neurofeedback could be used to enhance productivity and creativity.</w:t>
        <w:br/>
        <w:br/>
        <w:t>Ultimately, the potential of neurofeedback lies in its ability to make the most of our brain's incredible capacity for change and adaptation. By harnessing this potential, we can not only improve health and treat illness but also push the boundaries of human performance. As our understanding of the brain continues to grow, and as neurofeedback technology continues to evolve, it's clear that this innovative field will play an increasingly central role in shaping our future.</w:t>
      </w:r>
    </w:p>
    <w:p>
      <w:pPr>
        <w:pStyle w:val="Heading1"/>
      </w:pPr>
      <w:r>
        <w:t>Chapter 10: Innovations in Neurofeedback Technology</w:t>
      </w:r>
    </w:p>
    <w:p>
      <w:r>
        <w:t>A. Resources for Further Reading</w:t>
        <w:br/>
        <w:br/>
        <w:t>The field of neurofeedback is vast and continually evolving. As such, it's essential to stay up-to-date on the latest research and developments. For readers who wish to delve deeper into the subject, here are several recommended resources:</w:t>
        <w:br/>
        <w:br/>
        <w:t>1. "A Symphony in the Brain: The Evolution of the New Brain Wave Biofeedback" by Jim Robbins: This book offers an in-depth exploration of neurofeedback, its history, and its diverse applications.</w:t>
        <w:br/>
        <w:br/>
        <w:t>2. "Neurofeedback in the Treatment of Developmental Trauma: Calming the Fear-Driven Brain" by Sebern F. Fisher: This book focuses on the use of neurofeedback in trauma treatment, providing valuable insights for professionals in this field.</w:t>
        <w:br/>
        <w:br/>
        <w:t>3. "The Body Keeps the Score: Brain, Mind, and Body in the Healing of Trauma" by Bessel van der Kolk: This book explores the intricate effects of trauma on the brain and the role of neurofeedback in healing.</w:t>
        <w:br/>
        <w:br/>
        <w:t>4. "Introduction to Quantitative EEG and Neurofeedback: Advanced Theory and Applications" by Thomas H. Budzynski, Helen Kogan Budzynski, James R. Evans, Andrew Abarbanel: For those who wish to delve into the technical aspects of neurofeedback, this book provides a comprehensive introduction to the subject.</w:t>
        <w:br/>
        <w:br/>
        <w:t>B. Glossary of Terms</w:t>
        <w:br/>
        <w:br/>
        <w:t>1. Neurofeedback: A type of biofeedback that uses real-time displays of brain activity to teach self-regulation of brain function.</w:t>
        <w:br/>
        <w:br/>
        <w:t>2. Biofeedback: A process that enables an individual to learn how to change physiological activity for the purposes of improving health and performance.</w:t>
        <w:br/>
        <w:br/>
        <w:t>3. Brain-Computer Interface: A direct communication pathway between the brain and an external device.</w:t>
        <w:br/>
        <w:br/>
        <w:t>4. Brainwave: An electrical impulse in the brain.</w:t>
        <w:br/>
        <w:br/>
        <w:t>5. ADHD: Attention Deficit Hyperactivity Disorder, a brain disorder marked by an ongoing pattern of inattention and/or hyperactivity-impulsivity that interferes with functioning or development.</w:t>
        <w:br/>
        <w:br/>
        <w:t>6. PTSD: Post-Traumatic Stress Disorder, a disorder that develops in some people who have experienced a shocking, scary, or dangerous event.</w:t>
        <w:br/>
        <w:br/>
        <w:t>C. References and Citations</w:t>
        <w:br/>
        <w:br/>
        <w:t>1. Robbins, J. (2008). A Symphony in the Brain: The Evolution of the New Brain Wave Biofeedback. Grove Press.</w:t>
        <w:br/>
        <w:br/>
        <w:t>2. Fisher, S.F. (2014). Neurofeedback in the Treatment of Developmental Trauma: Calming the Fear-Driven Brain. W. W. Norton &amp; Company.</w:t>
        <w:br/>
        <w:br/>
        <w:t>3. Van der Kolk, B. (2015). The Body Keeps the Score: Brain, Mind, and Body in the Healing of Trauma. Viking.</w:t>
        <w:br/>
        <w:br/>
        <w:t>4. Budzynski, T.H., Budzynski, H.K., Evans, J.R., &amp; Abarbanel, A. (2009). Introduction to Quantitative EEG and Neurofeedback: Advanced Theory and Applications. Academic Press.</w:t>
        <w:br/>
        <w:br/>
        <w:t>The study of neurofeedback is an exciting and rapidly evolving field. With increased understanding and application, neurofeedback has the potential to revolutionize the way we understand and treat a variety of mental health conditions. This chapter is intended to provide a foundation for further exploration and study into this fascinating discipline.</w:t>
        <w:br/>
        <w:br/>
        <w:t>The field of neurofeedback is vast and continually evolving. As such, it's essential to stay up-to-date on the latest research and developments. For readers who wish to delve deeper into the subject, here are several recommended resources:</w:t>
        <w:br/>
        <w:br/>
        <w:t>1. "A Symphony in the Brain: The Evolution of the New Brain Wave Biofeedback" by Jim Robbins: This book offers an in-depth exploration of neurofeedback, its history, and its diverse applications.</w:t>
        <w:br/>
        <w:br/>
        <w:t>2. "Neurofeedback in the Treatment of Developmental Trauma: Calming the Fear-Driven Brain" by Sebern F. Fisher: This book focuses on the use of neurofeedback in trauma treatment, providing valuable insights for professionals in this field.</w:t>
        <w:br/>
        <w:br/>
        <w:t>3. "The Body Keeps the Score: Brain, Mind, and Body in the Healing of Trauma" by Bessel van der Kolk: This book explores the intricate effects of trauma on the brain and the role of neurofeedback in healing.</w:t>
        <w:br/>
        <w:br/>
        <w:t>4. "Introduction to Quantitative EEG and Neurofeedback: Advanced Theory and Applications" by Thomas H. Budzynski, Helen Kogan Budzynski, James R. Evans, Andrew Abarbanel: For those who wish to delve into the technical aspects of neurofeedback, this book provides a comprehensive introduction to the subject.</w:t>
        <w:br/>
        <w:br/>
        <w:t>The above-mentioned books offer a comprehensive insight into the world of neurofeedback from different perspectives. They cover a range of topics from the theoretical underpinnings of neurofeedback, its practical applications, its role in trauma treatment, and its future direction. These resources are intended to spark further interest and provide more in-depth knowledge to those who wish to explore this fascinating field.</w:t>
        <w:br/>
        <w:br/>
        <w:t>B. Glossary of Terms</w:t>
        <w:br/>
        <w:br/>
        <w:t>Understanding neurofeedback requires familiarization with a technical vocabulary. This glossary aims to define some of the key terms used throughout this book:</w:t>
        <w:br/>
        <w:br/>
        <w:t>1. Neurofeedback: This is a type of biofeedback that uses real-time displays of brain activity, most often through electroencephalography (EEG), to teach the brain to self-regulate its functions.</w:t>
        <w:br/>
        <w:br/>
        <w:t>2. Biofeedback: This is a method that enables individuals to learn how to change their physiological activity for the purpose of improving health and performance. This is done by providing feedback about current physiological activity.</w:t>
        <w:br/>
        <w:br/>
        <w:t>3. Brain-Computer Interface (BCI): This refers to systems that enable direct communication between the brain and an external device, often a computer. In the context of neurofeedback, BCIs are used to monitor and feedback brain activity in real-time.</w:t>
        <w:br/>
        <w:br/>
        <w:t>4. Brainwave: This is an electrical signal or pattern of activity that occurs in the brain. Brainwaves are categorized into different types (Delta, Theta, Alpha, Beta, and Gamma) based on their frequency, and each type is associated with a different mental state.</w:t>
        <w:br/>
        <w:br/>
        <w:t>5. ADHD: Attention Deficit Hyperactivity Disorder is a neurological disorder characterized by persistent patterns of inattention, hyperactivity, and impulsivity that interfere with functioning or development.</w:t>
        <w:br/>
        <w:br/>
        <w:t>6. PTSD: Post-Traumatic Stress Disorder is a mental health condition that can develop after experiencing or witnessing a traumatic event. Symptoms can include flashbacks, nightmares, severe anxiety, and intrusive thoughts about the traumatic event.</w:t>
        <w:br/>
        <w:br/>
        <w:t>Understanding these terms is crucial to grasping the concepts and methodologies discussed in the field of neurofeedback. This glossary serves as a handy reference guide to enrich your reading and comprehension.</w:t>
        <w:br/>
        <w:br/>
        <w:t>C. References and Citations</w:t>
        <w:br/>
        <w:br/>
        <w:t>This book has been enriched by the work and findings of numerous researchers, practitioners, and authors in the field of neurofeedback. The following are some of the key references:</w:t>
        <w:br/>
        <w:br/>
        <w:t>1. Robbins, J. (2008). A Symphony in the Brain: The Evolution of the New Brain Wave Biofeedback. Grove Press.</w:t>
        <w:br/>
        <w:br/>
        <w:t>2. Fisher, S.F. (2014). Neurofeedback in the Treatment of Developmental Trauma: Calming the Fear-Driven Brain. W. W. Norton &amp; Company.</w:t>
        <w:br/>
        <w:br/>
        <w:t>3. Van der Kolk, B. (2015). The Body Keeps the Score: Brain, Mind, and Body in the Healing of Trauma. Viking.</w:t>
        <w:br/>
        <w:br/>
        <w:t>4. Budzynski, T.H., Budzynski, H.K., Evans, J.R., &amp; Abarbanel, A. (2009). Introduction to Quantitative EEG and Neurofeedback: Advanced Theory and Applications. Academic Press.</w:t>
        <w:br/>
        <w:br/>
        <w:t>These references represent a small fraction of the work being done in this exciting field. They provide a solid foundation for readers who wish to delve deeper into the science and practice of neurofeedback. The interplay of neuroscience, technology, psychology, and human health is a rich and evolving field of study, and these references offer valuable insights into its progression.</w:t>
        <w:br/>
        <w:br/>
        <w:t>This appendix is designed to be a launching pad for further exploration into neurofeedback. Whether you're a professional in the field, a patient exploring therapy options, or simply a curious reader, the resources, glossary, and references provided aim to deepen your understanding and spark further inquiry into this fascinating discipline.</w:t>
        <w:br/>
        <w:br/>
        <w:t>Understanding neurofeedback requires familiarization with a technical vocabulary. This glossary aims to define some of the key terms used throughout this book:</w:t>
        <w:br/>
        <w:br/>
        <w:t>1. Neurofeedback: This is a type of biofeedback that uses real-time displays of brain activity, most often through electroencephalography (EEG), to teach the brain to self-regulate its functions.</w:t>
        <w:br/>
        <w:br/>
        <w:t>2. Biofeedback: This is a method that enables individuals to learn how to change their physiological activity for the purpose of improving health and performance. This is done by providing feedback about current physiological activity.</w:t>
        <w:br/>
        <w:br/>
        <w:t>3. Brain-Computer Interface (BCI): This refers to systems that enable direct communication between the brain and an external device, often a computer. In the context of neurofeedback, BCIs are used to monitor and feedback brain activity in real-time.</w:t>
        <w:br/>
        <w:br/>
        <w:t>4. Brainwave: This is an electrical signal or pattern of activity that occurs in the brain. Brainwaves are categorized into different types (Delta, Theta, Alpha, Beta, and Gamma) based on their frequency, and each type is associated with a different mental state.</w:t>
        <w:br/>
        <w:br/>
        <w:t>5. ADHD: Attention Deficit Hyperactivity Disorder is a neurological disorder characterized by persistent patterns of inattention, hyperactivity, and impulsivity that interfere with functioning or development.</w:t>
        <w:br/>
        <w:br/>
        <w:t>6. PTSD: Post-Traumatic Stress Disorder is a mental health condition that can develop after experiencing or witnessing a traumatic event. Symptoms can include flashbacks, nightmares, severe anxiety, and intrusive thoughts about the traumatic event.</w:t>
        <w:br/>
        <w:br/>
        <w:t>Understanding these terms is crucial to grasping the concepts and methodologies discussed in the field of neurofeedback. This glossary serves as a handy reference guide to enrich your reading and comprehension.</w:t>
        <w:br/>
        <w:br/>
        <w:t>Understanding neurofeedback involves grappling with a variety of technical terms. To enhance understanding and comprehension, here is a compilation of definitions for key terms related to neurofeedback:</w:t>
        <w:br/>
        <w:br/>
        <w:t>1. Neurofeedback: This therapeutic technique involves using real-time displays of brain activity, usually through electroencephalography (EEG), to teach self-regulation of brain functions. Through neurofeedback, individuals can learn to control their brainwave patterns, improving various cognitive and psychological conditions.</w:t>
        <w:br/>
        <w:br/>
        <w:t>2. Biofeedback: Biofeedback refers to a method that enables individuals to learn how to change their physiological activity to improve health and performance. It does this by providing feedback about current physiological activities such as heart rate, muscle tension, skin temperature, and in the case of neurofeedback, brainwave patterns.</w:t>
        <w:br/>
        <w:br/>
        <w:t>3. Brain-Computer Interface (BCI): This term refers to systems that facilitate direct communication between the brain and an external device, usually a computer. In the context of neurofeedback, BCIs are used to monitor and feedback brain activity in real-time, enabling the individual to learn to regulate their brainwave activity.</w:t>
        <w:br/>
        <w:br/>
        <w:t>4. Brainwave: Brainwaves are electrical signals or patterns of activity that occur in the brain. These are categorized into different types (Delta, Theta, Alpha, Beta, and Gamma) based on their frequency. Each type of brainwave is associated with a different mental state, ranging from deep sleep to high-level cognitive processing.</w:t>
        <w:br/>
        <w:br/>
        <w:t>5. ADHD: Attention Deficit Hyperactivity Disorder (ADHD) is a neurological disorder characterized by persistent patterns of inattention, hyperactivity, and impulsivity that interfere with functioning or development. Neurofeedback has shown promise in helping individuals with ADHD regulate their brain activity and reduce symptoms.</w:t>
        <w:br/>
        <w:br/>
        <w:t>6. PTSD: Post-Traumatic Stress Disorder (PTSD) is a mental health condition that can develop after experiencing or witnessing a traumatic event. Symptoms can include flashbacks, nightmares, severe anxiety, and unwelcome and intrusive thoughts about the event. Neurofeedback has been used as a therapeutic intervention to help individuals with PTSD regulate their brainwave activity, helping to alleviate symptoms.</w:t>
        <w:br/>
        <w:br/>
        <w:t>These definitions provide a foundation for understanding the complex and technical concepts discussed in the subsequent chapters of this book on neurofeedback.</w:t>
        <w:br/>
        <w:br/>
        <w:t>1. Throughout this book, various sources have been cited to provide a comprehensive and accurate understanding of neurofeedback. It's important to acknowledge these references as they have significantly contributed to the content and credibility of this book.</w:t>
        <w:br/>
        <w:br/>
        <w:t>2. "A Symphony in the Brain: The Evolution of the New Brain Wave Biofeedback" by Jim Robbins provides an extensive look into the history and development of neurofeedback. Robbins explores the evolution of biofeedback into what we now know as neurofeedback, giving readers an in-depth understanding of this therapeutic technique.</w:t>
        <w:br/>
        <w:br/>
        <w:t>3. In "Neurofeedback in the Treatment of Developmental Trauma: Calming the Fear-Driven Brain," Sebern F. Fisher discusses the application of neurofeedback in treating trauma. This book offers crucial insights into how neurofeedback can help individuals manage and overcome the impacts of traumatic experiences.</w:t>
        <w:br/>
        <w:br/>
        <w:t>4. "The Body Keeps the Score: Brain, Mind, and Body in the Healing of Trauma" by Bessel van der Kolk offers a comprehensive exploration of trauma and its effects on the mind and body. This book adds to the understanding of how neurofeedback can be used as a therapeutic intervention for trauma.</w:t>
        <w:br/>
        <w:br/>
        <w:t>5. Lastly, "Introduction to Quantitative EEG and Neurofeedback: Advanced Theory and Applications" by Thomas H. Budzynski, Helen Kogan Budzynski, James R. Evans, and Andrew Abarbanel serves as a technical guide to understanding the principles of neurofeedback. It provides insights into the quantitative EEG and discusses advanced theories and applications of neurofeedback.</w:t>
        <w:br/>
        <w:br/>
        <w:t>6. Each of these references add to the credibility and depth of the information presented in this book. They not only provide a comprehensive understanding of neurofeedback but also offer potential starting points for those who wish to delve deeper into this fascinating field.</w:t>
        <w:br/>
        <w:br/>
        <w:t>7. As the field of neurofeedback continues to evolve, it's important to keep updated with the latest research and developments. The references provided in this book serve as a foundation for further study and exploration into the complex and promising world of neurofeedback.</w:t>
        <w:br/>
        <w:br/>
        <w:t xml:space="preserve">As we conclude this book, it's crucial to acknowledge the scholars and authors whose works have significantly contributed to the understanding and application of neurofeedback. The cited references have not only informed this book but also furthered the study and research in this fascinating field. </w:t>
        <w:br/>
        <w:br/>
        <w:t>Firstly, Jim Robbins' "A Symphony in the Brain: The Evolution of the New Brain Wave Biofeedback" has been instrumental in understanding the journey of neurofeedback. His book traces the history and development of this therapeutic technique, providing readers with an in-depth understanding of the field.</w:t>
        <w:br/>
        <w:br/>
        <w:t>Secondly, Sebern F. Fisher's work "Neurofeedback in the Treatment of Developmental Trauma: Calming the Fear-Driven Brain" delves into the use of neurofeedback in trauma treatment. Her insights into how neurofeedback can aid individuals to manage and surmount the effects of traumatic experiences have been invaluable to our understanding in this book.</w:t>
        <w:br/>
        <w:br/>
        <w:t>Thirdly, Bessel van der Kolk's "The Body Keeps the Score: Brain, Mind, and Body in the Healing of Trauma" has been a significant reference. His comprehensive exploration of trauma and its effects on the mind and body, and the role of neurofeedback in therapeutic intervention, has greatly informed this book's content.</w:t>
        <w:br/>
        <w:br/>
        <w:t>Lastly, "Introduction to Quantitative EEG and Neurofeedback: Advanced Theory and Applications" by Thomas H. Budzynski, Helen Kogan Budzynski, James R. Evans, and Andrew Abarbanel has been a crucial technical guide. This work provides vital insights into the principles of neurofeedback, quantitative EEG, and discusses advanced theories and applications of neurofeedback.</w:t>
        <w:br/>
        <w:br/>
        <w:t>These references have significantly added to the depth and credibility of this book. They not only provide a comprehensive understanding of neurofeedback but also serve as potential starting points for those who wish to delve deeper into this promising field. As the world of neurofeedback continues to evolve, it's important to stay updated with the latest research and developments. These references, and the many more not mentioned here, have laid a foundation for further study and exploration into this complex and promising discipline.</w:t>
        <w:br/>
        <w:br/>
        <w:t>The field of neurofeedback is dynamic and rapidly evolving. As we look to the future, the potential of neurofeedback is vast and promising. As our understanding of the brain improves and technologies advance, neurofeedback has the potential to revolutionize how we approach mental health.</w:t>
        <w:br/>
        <w:br/>
        <w:t xml:space="preserve">Neurofeedback is predicated on the fundamental concept that the brain, much like any other organ in the body, can be trained to function more effectively. By providing the brain with real-time feedback about its own activity, individuals can learn how to self-regulate their brainwaves, leading to improved cognitive performance and better mental health. </w:t>
        <w:br/>
        <w:br/>
        <w:t>This technique has been successfully applied in treating a variety of mental health conditions, including ADHD, anxiety, PTSD, and many others. The success stories and case studies presented in this book are a testament to the potential of neurofeedback. However, it's important to note that neurofeedback is not a panacea. It is one tool among many in the toolbox for mental health treatment.</w:t>
        <w:br/>
        <w:br/>
        <w:t>As we move forward, we need to continue to critically evaluate and rigorously research neurofeedback. It is crucial to substantiate the claims made about neurofeedback with robust scientific evidence. This will not only enhance the credibility of neurofeedback but also ensure that clients receive effective and safe treatment.</w:t>
        <w:br/>
        <w:br/>
        <w:t>In conclusion, neurofeedback is a fascinating and promising field. Its potential to enhance our understanding of the brain, improve mental health, and boost cognitive performance is immense. As we continue to explore the capabilities of the human brain and advance our technologies, the potential applications of neurofeedback will only grow. It is an exciting time in the world of neurofeedback, and we are only at the beginning of this journey.</w:t>
      </w:r>
    </w:p>
    <w:p>
      <w:pPr>
        <w:pStyle w:val="Heading1"/>
      </w:pPr>
      <w:r>
        <w:t>Chapter 11: Ethical and Legal Considerations</w:t>
      </w:r>
    </w:p>
    <w:p>
      <w:r>
        <w:t>The concept of personalized medicine, also known as precision medicine, is rapidly transforming the field of healthcare. This medical model moves away from a 'one-size-fits-all' approach and instead customizes healthcare to each patient's unique genetic makeup, lifestyle, and environment. The premise of personalized medicine lies in the understanding that each individual is unique, and hence, healthcare should be customized to cater to each person's distinct needs.</w:t>
        <w:br/>
        <w:br/>
        <w:t>Personalized medicine aims to optimize effective treatments and reduce side effects based on an individual's genetic, environmental, and lifestyle factors. It's about predicting risk, preventing and delaying diseases, and ensuring that drugs are used more safely and effectively. The ultimate goal is to provide the right treatment to the right patient at the right time, improving the quality of care, and reducing unnecessary healthcare costs.</w:t>
        <w:br/>
        <w:br/>
        <w:t>In the context of neurofeedback, the principle of personalized medicine takes on an added dimension. Given that neurofeedback involves monitoring and modifying individual brainwave patterns, it provides a unique platform for highly customized care. Each individual's brainwave patterns are unique, which suggests that the responses to neurofeedback would also be unique. This gives neurofeedback a potentially significant role in the future of personalized medicine.</w:t>
        <w:br/>
        <w:br/>
        <w:t>By analyzing a person's unique brainwave patterns, neurofeedback could provide highly individualized data that could be used in personalized medicine to predict susceptibilities to certain conditions, monitor the progression of treatment, or even devise personalized therapeutic interventions. This could result in more effective and efficient treatment outcomes.</w:t>
        <w:br/>
        <w:br/>
        <w:t>This integration of neurofeedback into personalized medicine represents an exciting frontier in healthcare, offering the potential to deepen our understanding of the brain and develop more targeted, effective treatments for a range of conditions. As we continue to explore and understand the complexities of the human brain, the potential applications for neurofeedback in personalized medicine will likely continue to evolve and expand. The future of personalized healthcare looks promising with the inclusion of neurofeedback.</w:t>
        <w:br/>
        <w:br/>
        <w:t>Neurofeedback, with its focus on the analysis and modification of individual brainwave patterns, presents a promising avenue for integration into personalized medicine. The ability to monitor and modify brainwave activities provides a unique opportunity to tailor interventions to the individual's unique physiological characteristics.</w:t>
        <w:br/>
        <w:br/>
        <w:t>In a typical neurofeedback session, an individual's brain activity is constantly monitored through EEG, with the resulting data providing an intricate picture of their unique brainwave patterns. By understanding these patterns, clinicians can identify imbalances or irregularities that may be associated with various mental health conditions. This information can then be used to develop personalized neurofeedback training sessions aimed at helping the individual regulate and optimize their brainwave patterns.</w:t>
        <w:br/>
        <w:br/>
        <w:t>The potential of neurofeedback in personalized medicine extends beyond just treatment. It also offers prospects for early detection and prevention of certain conditions. For example, research has shown that individuals with neurodegenerative disorders like Alzheimer's disease exhibit distinct brainwave patterns even in the early stages of the disease. Neurofeedback can potentially detect these patterns, enabling early intervention and possibly slowing the progression of the disease.</w:t>
        <w:br/>
        <w:br/>
        <w:t>Moreover, neurofeedback can play a significant role in the ongoing management of chronic conditions. By providing real-time feedback on brainwave activity, it allows individuals to gain greater control over their brain function and potentially manage their symptoms more effectively.</w:t>
        <w:br/>
        <w:br/>
        <w:t xml:space="preserve">However, it's important to note that while the potential of neurofeedback in personalized medicine is vast, its integration into mainstream healthcare is still in the early stages. There are significant challenges to overcome, including the need for more robust scientific research to validate its effectiveness, and addressing ethical considerations surrounding the use of neurofeedback, particularly in the context of data privacy. </w:t>
        <w:br/>
        <w:br/>
        <w:t>Nonetheless, with the increasing recognition of the importance of personalized medicine in improving healthcare outcomes, the potential of neurofeedback to contribute to this field is significant. As we continue to deepen our understanding of the human brain and refine the techniques used in neurofeedback, the role of this approach in personalized medicine is likely to grow.</w:t>
        <w:br/>
        <w:br/>
        <w:t xml:space="preserve">The potential of neurofeedback in personalized medicine extends to predicting susceptibilities to certain conditions, monitoring treatment progression, and devising tailored therapeutic interventions. By identifying and understanding an individual's unique brainwave patterns, neurofeedback could provide valuable insights into their mental health and cognitive functioning. </w:t>
        <w:br/>
        <w:br/>
        <w:t xml:space="preserve">For instance, studies have shown that certain brainwave patterns may be indicative of a susceptibility to conditions such as ADHD, anxiety, and depression. By detecting these patterns early, neurofeedback can potentially help predict the onset of these conditions, allowing for early intervention and potentially more effective treatment. </w:t>
        <w:br/>
        <w:br/>
        <w:t>Moreover, neurofeedback could play a crucial role in monitoring treatment progression. For instance, by monitoring changes in brainwave activity over the course of treatment, clinicians may be able to evaluate the effectiveness of different therapeutic interventions and adjust treatment plans accordingly. This could lead to more effective and efficient healthcare, as treatments could be continuously tailored to the changing needs and responses of the individual.</w:t>
        <w:br/>
        <w:br/>
        <w:t xml:space="preserve">Furthermore, the ability to modify brainwave activity through neurofeedback could be used to devise personalized therapeutic interventions. For example, for someone suffering from anxiety characterized by excessive high-frequency brainwave activity, a neurofeedback program could be designed to encourage the production of lower-frequency brainwaves associated with relaxation. </w:t>
        <w:br/>
        <w:br/>
        <w:t>However, it is important to note that while these applications of neurofeedback are promising, they are still largely theoretical and require further research. The integration of neurofeedback into personalized medicine is an exciting prospect, but one that must be approached with careful consideration and rigorous scientific validation. Despite these challenges, the potential of neurofeedback to revolutionize personalized medicine remains vast and is a testament to the ever-evolving understanding of the human brain.</w:t>
        <w:br/>
        <w:br/>
        <w:t>As we delve further into the potential applications of neurofeedback in personalized medicine, one area that stands out prominently is mental health care. Given the diverse neurological manifestations of mental health disorders, personalized treatments are crucial for effective outcomes. Neurofeedback could be a game-changer in this regard, providing a non-invasive, drug-free approach to mental health treatment based on individual's unique brainwave patterns.</w:t>
        <w:br/>
        <w:br/>
        <w:t>For instance, consider Attention Deficit Hyperactivity Disorder (ADHD), a condition characterized by hyperactivity, impulsivity, and difficulty maintaining attention. Studies have shown that individuals with ADHD often exhibit an excess of theta waves (slow-frequency brainwaves associated with daydreaming and relaxation) and a lack of beta waves (fast-frequency brainwaves associated with focus and concentration). With this understanding, a neurofeedback treatment for a person with ADHD would focus on reducing theta activity and increasing beta activity, thereby helping to alleviate symptoms.</w:t>
        <w:br/>
        <w:br/>
        <w:t>Similarly, individuals suffering from anxiety disorders often display an overproduction of high-frequency beta waves, which are associated with alertness, but also fear and worry. In this case, a neurofeedback protocol might aim to decrease beta waves and increase alpha waves, associated with relaxation and calmness, helping to reduce feelings of anxiety.</w:t>
        <w:br/>
        <w:br/>
        <w:t>Furthermore, the application of neurofeedback in personalized mental health care extends beyond treatment to include prevention and maintenance. By helping individuals understand and regulate their brainwave patterns, neurofeedback can provide them with the tools to maintain mental well-being and potentially prevent the onset of mental health disorders.</w:t>
        <w:br/>
        <w:br/>
        <w:t xml:space="preserve">These examples illustrate how neurofeedback can be tailored to the individual, addressing their specific brainwave imbalances to treat their unique manifestation of a disorder. This individualized approach holds the promise of more effective treatment outcomes, as it addresses the root cause of the disorder rather than merely alleviating symptoms. While further research is needed to fully realize this potential, the application of neurofeedback in personalized mental health care is undeniably promising. </w:t>
        <w:br/>
        <w:br/>
        <w:t>In the subsequent sections, we will explore other potential applications and implications of neurofeedback in the realm of personalized medicine.</w:t>
        <w:br/>
        <w:br/>
        <w:t>The potential application of neurofeedback extends beyond mental health care to include the realm of neurodegenerative diseases, such as Alzheimer’s and Parkinson’s. These diseases, characterized by the progressive loss of structure or function of neurons, including their death, pose significant challenges for modern medicine. Currently, there is no cure for these diseases, and existing treatments only aim to manage symptoms. This is where neurofeedback could potentially play a transformative role.</w:t>
        <w:br/>
        <w:br/>
        <w:t>Research indicates that specific brainwave patterns can signal the onset of neurodegenerative diseases. For instance, studies have shown that Alzheimer’s disease is often marked by an increase in slow-wave delta and theta activity and a decrease in fast-wave alpha and beta activity. Similar observations have been made in individuals with Parkinson’s disease. Therefore, by monitoring and analyzing brainwave patterns, neurofeedback could potentially assist in the early detection of these diseases, enabling earlier intervention and possibly slowing disease progression.</w:t>
        <w:br/>
        <w:br/>
        <w:t>Additionally, neurofeedback could also play a crucial role in monitoring the effectiveness of personalized interventions for neurodegenerative diseases. As treatments are applied, neurofeedback could be used to track changes in brainwave activity, providing real-time data on how the brain is responding. This could lead to more precise and effective treatment strategies, tailored to the individual's unique neurological profile.</w:t>
        <w:br/>
        <w:br/>
        <w:t>It's important to note that while these potential applications of neurofeedback in neurodegenerative diseases are promising, they are still in the early stages of research and development. Rigorous scientific studies are needed to validate these potential applications and understand the full extent of neurofeedback’s efficacy in this context.</w:t>
        <w:br/>
        <w:br/>
        <w:t>That said, the possibility of using neurofeedback for early detection and personalized treatment of neurodegenerative diseases represents a significant leap forward in our quest to improve human health and wellbeing. As our understanding of the brain continues to deepen, so too will our ability to harness its power to heal and transform.</w:t>
        <w:br/>
        <w:br/>
        <w:t>While the potential of neurofeedback in personalized medicine is exciting, it is also essential to recognize the challenges and hurdles that lie ahead. One of the significant challenges in the integration of neurofeedback and personalized medicine is ensuring the privacy and security of the vast amount of sensitive data generated during neurofeedback sessions.</w:t>
        <w:br/>
        <w:br/>
        <w:t>As neurofeedback involves collecting, analyzing, and storing detailed information about an individual's brainwave activity, it presents unique data privacy concerns. This data can reveal intimate details about a person's cognitive state, emotional state, and overall brain health. Therefore, it is crucial to develop robust data protection measures to prevent unauthorized access, misuse, or disclosure of this sensitive information.</w:t>
        <w:br/>
        <w:br/>
        <w:t>Another challenge is the ethical considerations that arise in the application of neurofeedback in personalized medicine. One such issue is the potential for neurofeedback to be used for purposes beyond healthcare, such as cognitive enhancement or even 'brain hacking.' There could be ethical implications if neurofeedback techniques were used without fully informed consent, or if they were used to manipulate or enhance brain function in ways that could be considered unfair or harmful.</w:t>
        <w:br/>
        <w:br/>
        <w:t>A further challenge lies in ensuring the scientific robustness of neurofeedback techniques. While neurofeedback has shown promise in various applications, much of the research to date has been small-scale, and results have often been mixed. Therefore, more large-scale, rigorous, and replicable scientific research is needed to validate the effectiveness of neurofeedback, understand its limitations, and establish standardized protocols for its use in personalized medicine.</w:t>
        <w:br/>
        <w:br/>
        <w:t>Overcoming these challenges will require a collaborative effort from researchers, clinicians, ethicists, and policymakers. It will also require careful consideration of the balance between innovation and regulation, ensuring that the advancement of neurofeedback in personalized medicine is guided by both scientific rigor and ethical responsibility. Despite these challenges, the potential benefits of integrating neurofeedback and personalized medicine make it an exciting frontier in the ongoing quest to improve human health and wellbeing.</w:t>
        <w:br/>
        <w:br/>
        <w:t>The integration of neurofeedback into personalized medicine holds the potential to revolutionize the healthcare landscape. Personalized medicine is about tailoring medical treatment to individual characteristics of each patient. By leveraging neurofeedback, which offers a unique window into individual brainwave patterns, personalized medicine could gain a powerful tool to enhance its efficacy.</w:t>
        <w:br/>
        <w:br/>
        <w:t>Neurofeedback's ability to monitor and modify brainwave activity in real time can provide highly individualized data. This data could be used to predict a person's susceptibility to certain conditions, monitor the progression of treatment, and devise personalized therapeutic interventions. For instance, by understanding an individual's unique brainwave pattern, neurofeedback could help tailor treatments for conditions such as ADHD, anxiety, and PTSD to each person's specific needs. This could result in more effective and efficient treatment outcomes.</w:t>
        <w:br/>
        <w:br/>
        <w:t>In addition, neurofeedback could play a crucial role in the early detection and monitoring of neurodegenerative diseases such as Alzheimer’s and Parkinson’s. Specific brainwave patterns can signal the onset of these diseases, and neurofeedback could potentially not only assist in early detection but also monitor the effectiveness of personalized interventions.</w:t>
        <w:br/>
        <w:br/>
        <w:t>However, while the potential of neurofeedback in personalized medicine is vast, it is not without challenges. Issues around data privacy, ethical considerations, and the need for scientifically robust neurofeedback techniques are significant hurdles to overcome. But with collaborative efforts from researchers, clinicians, ethicists, and policymakers, these challenges can be addressed.</w:t>
        <w:br/>
        <w:br/>
        <w:t>In conclusion, the integration of neurofeedback into personalized medicine could offer a more nuanced understanding of the individual brain. This could lead to the development of more effective, tailored healthcare solutions, moving away from 'one-size-fits-all' treatments. While there is much work to be done, the intersection of neurofeedback and personalized medicine promises to be a significant step forward in our quest for better healthcare.</w:t>
        <w:br/>
        <w:br/>
        <w:t>As we continue to unravel the complexities of the human brain and its intricate functioning, the potential applications for neurofeedback continue to broaden, particularly in the realm of personalized medicine. The human brain is not a homogeneous entity; it varies from individual to individual in structure, function, and response. This understanding forms the basis of personalized medicine wherein treatments are tailored to individual patients based on their unique brainwave patterns, genetic makeup, lifestyle, and environment.</w:t>
        <w:br/>
        <w:br/>
        <w:t xml:space="preserve">Neurofeedback, with its ability to monitor and modify brainwave activity, fits seamlessly into this personalized approach. By providing a unique window into the individual brain, neurofeedback could help clinicians devise and deliver more precise, effective, and personalized therapeutic interventions. For instance, neurofeedback could potentially help tailor a specific treatment protocol for an individual suffering from anxiety based on their unique brainwave patterns. </w:t>
        <w:br/>
        <w:br/>
        <w:t>Similarly, in cases of neurodegenerative diseases like Alzheimer’s or Parkinson’s, neurofeedback could assist in early detection, monitor disease progression, and gauge the effectiveness of personalized interventions. This level of personalization could lead to treatments that are not only more effective but also more efficient, possibly reducing therapy duration and related costs.</w:t>
        <w:br/>
        <w:br/>
        <w:t xml:space="preserve">However, it is important to acknowledge that this is an emerging field and the integration of neurofeedback into personalized medicine is still in its nascent stages. It requires rigorous scientific validation, standardization of protocols, and addressing ethical considerations like data privacy and consent. </w:t>
        <w:br/>
        <w:br/>
        <w:t>But as our understanding deepens and technology evolves, the potential for neurofeedback in personalized medicine is likely to expand. This integration could represent a significant leap forward, advancing our ability to understand, treat, and prevent a range of neurological and psychological conditions. The future of neurofeedback in personalized medicine holds exciting possibilities, and we can look forward to witnessing its evolution.</w:t>
        <w:br/>
        <w:br/>
        <w:t>The potential for neurofeedback to revolutionize personalized medicine is evident. Nonetheless, it is important to remember that we are at the beginning of this journey. The integration of neurofeedback into personalized medicine is a complex process that requires significant scientific, technological, and ethical considerations.</w:t>
        <w:br/>
        <w:br/>
        <w:t>One of the most significant challenges is the need for rigorous scientific validation. While individual studies have shown promising results, more research is needed to standardize neurofeedback protocols and establish their efficacy across a broader range of conditions. This would require large-scale, well-designed trials that compare neurofeedback with established treatments, with a focus on long-term outcomes.</w:t>
        <w:br/>
        <w:br/>
        <w:t>The technological aspect also requires attention. The tools used for neurofeedback need to be accurate, reliable, and user-friendly. The development of wearable neurofeedback devices and the integration with virtual reality and artificial intelligence are promising advancements in this regard. However, these technologies need to be refined and tested rigorously before they can be widely adopted.</w:t>
        <w:br/>
        <w:br/>
        <w:t>Ethical considerations are equally important. Issues related to data privacy, informed consent, and equitable access to neurofeedback therapies need to be addressed. For example, as neurofeedback involves monitoring and modifying brainwave activity, it raises questions about data privacy and ownership. Ensuring informed consent, particularly when working with vulnerable populations, is also crucial.</w:t>
        <w:br/>
        <w:br/>
        <w:t>Furthermore, the potential misuse of neurofeedback for non-therapeutic purposes, such as cognitive enhancement in healthy individuals, needs to be considered. While this might seem appealing, it also raises ethical questions about fairness and the potential for unintended side effects.</w:t>
        <w:br/>
        <w:br/>
        <w:t>In conclusion, the integration of neurofeedback into personalized medicine presents an exciting future. However, it is a future that requires careful navigation. Rigorous scientific validation, technological advancements, and ethical considerations must guide this journey. With the right approach, neurofeedback holds the potential to significantly enhance our ability to provide personalized, effective, and safe healthcare.</w:t>
        <w:br/>
        <w:br/>
        <w:t>As we approach the conclusion of this book, it is an opportune moment to reflect on the informative journey we have undertaken to understand neurofeedback. We have explored the origins and evolution of neurofeedback, delved into its scientific principles, and examined its practical applications. We have also discussed the numerous benefits of neurofeedback, from its therapeutic potential to its role in cognitive enhancement and mental health improvement.</w:t>
        <w:br/>
        <w:br/>
        <w:t>We have also presented case studies showcasing neurofeedback's effectiveness in treating conditions like ADHD, anxiety, and PTSD. These case studies highlight not only the potential of neurofeedback but also its versatility in application across a wide range of conditions.</w:t>
        <w:br/>
        <w:br/>
        <w:t>Yet, we have also recognized the controversies and criticisms surrounding neurofeedback, including doubts about its scientific validity, potential risks, and ethical considerations. We have acknowledged the importance of rigorous scientific validation, technological reliability, and ethical guidelines to ensure the safe and effective use of neurofeedback.</w:t>
        <w:br/>
        <w:br/>
        <w:t>In our latest discussion, we have considered the exciting potential of neurofeedback in the context of personalized medicine, a growing field that tailors healthcare to individual patients' unique characteristics. We have envisioned a future where neurofeedback, with its ability to monitor and modify brainwave patterns, could play a key role in providing personalized, effective healthcare solutions.</w:t>
        <w:br/>
        <w:br/>
        <w:t>In our final chapter, we will summarize these key points and provide a concluding perspective on the future of neurofeedback. We aim to shed light on the road ahead for neurofeedback, acknowledging both the opportunities and challenges that lie ahead. Our hope is that this book serves not only as an informative guide to neurofeedback but also as a catalyst for further exploration, research, and discussion in this fascinating field.</w:t>
      </w:r>
    </w:p>
    <w:p>
      <w:pPr>
        <w:pStyle w:val="Heading1"/>
      </w:pPr>
      <w:r>
        <w:t>Chapter 12: The Role of Neurofeedback in Society</w:t>
      </w:r>
    </w:p>
    <w:p>
      <w:r>
        <w:t>The field of neurofeedback is constantly evolving, with new technologies and techniques being developed regularly. These innovative advancements aim to enhance the efficacy, accessibility, and personalization of neurofeedback therapy, thereby expanding its potential applications and making it a more effective tool in mental healthcare.</w:t>
        <w:br/>
        <w:br/>
        <w:t>One of the most significant advancements in the field is the development of wearable neurofeedback devices. These wearable devices, often in the form of headbands or caps, come embedded with electroencephalography (EEG) sensors that measure brainwave activity. Unlike traditional neurofeedback systems, which require a visit to a specialized clinic, these portable devices can be used at home or on-the-go. This makes the process of neurofeedback therapy more accessible and convenient for the user.</w:t>
        <w:br/>
        <w:br/>
        <w:t>Moreover, wearable devices often come with companion apps for smartphones or tablets, providing users with real-time data on their brainwave patterns. These apps also offer personalized neurofeedback training programs that users can follow, making the therapy highly tailored to individual needs.</w:t>
        <w:br/>
        <w:br/>
        <w:t>Apart from wearables, another significant technological advancement in neurofeedback is the integration of machine learning algorithms. These complex algorithms can analyze large volumes of EEG data, identifying patterns or anomalies that could be indicative of certain neurological conditions. This application of machine learning in neurofeedback could lead to a more accurate and personalized form of therapy.</w:t>
        <w:br/>
        <w:br/>
        <w:t>Virtual reality (VR) is another cutting-edge technology being incorporated into neurofeedback. With VR, users are immersed in a virtual environment where changes in the environment provide real-time feedback based on the user's brainwave activity. This approach could potentially enhance user engagement and motivation during neurofeedback training.</w:t>
        <w:br/>
        <w:br/>
        <w:t>In conclusion, the field of neurofeedback is rapidly advancing, driven by continuous innovation and the integration of new technologies. These advancements not only enhance the efficacy of neurofeedback therapy but also make it more accessible and personalized. As we look forward to the future of neurofeedback, it is exciting to envision the myriad ways it could continue to evolve and shape the landscape of mental healthcare.</w:t>
        <w:br/>
        <w:br/>
        <w:t>The development of wearable neurofeedback devices represents a significant advancement in the field. These devices, often designed as headbands or caps, come embedded with a network of electroencephalography (EEG) sensors that capture and measure brainwave patterns. This innovative technology has made neurofeedback therapy more portable and user-friendly.</w:t>
        <w:br/>
        <w:br/>
        <w:t>Wearable neurofeedback devices are a far cry from the traditional neurofeedback systems, which required individuals to visit specialized clinics or healthcare centers for therapy. Now, this cutting-edge technology allows users to undergo neurofeedback therapy in the comfort of their own homes or even on-the-go. This shift not only makes the therapy more accessible to a larger population but also allows for more frequent and regular sessions, which could potentially enhance the effectiveness of the therapy.</w:t>
        <w:br/>
        <w:br/>
        <w:t>Moreover, these wearable devices often come with companion smartphone or tablet applications. These apps provide real-time data on the user's brainwave patterns, offering immediate insight into their mental state. Users can monitor their progress, understand their brain's responses to different stimuli, and learn to consciously control and modify their brainwave activity.</w:t>
        <w:br/>
        <w:br/>
        <w:t>Furthermore, these apps often include personalized neurofeedback training programs, which guide users through different exercises designed to promote self-regulation of brain activity. This highly individualized approach to neurofeedback therapy can lead to more effective outcomes, as it caters to the unique needs and brainwave patterns of each user.</w:t>
        <w:br/>
        <w:br/>
        <w:t>In conclusion, the advent of wearable neurofeedback devices has revolutionized the field, making neurofeedback therapy more accessible, convenient, and personalized. As technology continues to advance, it is likely that these devices will become increasingly sophisticated, further enhancing the potential of neurofeedback therapy.</w:t>
        <w:br/>
        <w:br/>
        <w:t>Companion applications for smartphones and tablets have become a vital part of wearable neurofeedback devices. These applications serve as the interface between the user and the device, providing a tangible and comprehensible representation of the brain's otherwise abstract electrical activity. By translating complex brainwave data into easy-to-understand visual displays, these apps allow users to gain a real-time understanding of their brain's functioning.</w:t>
        <w:br/>
        <w:br/>
        <w:t>One of the main features of these apps is the ability to display real-time data on the user's brainwave patterns. This means that users can see, in real-time, the changes in their brain activity. They can observe how their brainwave patterns change in response to different activities, thoughts, or emotions. This immediate feedback plays a crucial role in neurofeedback therapy, as it allows users to understand the link between their mental state and their brainwave activity.</w:t>
        <w:br/>
        <w:br/>
        <w:t>Furthermore, these apps often provide personalized neurofeedback training programs. Based on the user's unique brainwave patterns and therapeutic goals, these programs guide the user through a series of exercises designed to help them learn to regulate their brain activity. The exercises might involve relaxation techniques, mental tasks, or cognitive challenges, depending on the user's needs.</w:t>
        <w:br/>
        <w:br/>
        <w:t>These companion apps also allow for progress tracking over time. Users can monitor their progress in regulating their brain activity, providing a source of motivation and a measurable way to track improvements. This feature can be particularly helpful in maintaining user engagement and adherence to the neurofeedback therapy program.</w:t>
        <w:br/>
        <w:br/>
        <w:t>In conclusion, companion apps for wearable neurofeedback devices have significantly enhanced the user experience by providing real-time data, personalized training programs, and progress tracking. As technology continues to evolve, these applications are likely to become even more sophisticated and user-friendly, further enhancing the effectiveness and appeal of neurofeedback therapy.</w:t>
        <w:br/>
        <w:br/>
        <w:t>Machine learning algorithms have emerged as a powerful tool in the field of neurofeedback. These advanced computational methods are capable of analyzing vast amounts of electroencephalography (EEG) data at a speed and accuracy far surpassing human capabilities. This provides a more precise understanding of the complex and nuanced patterns of electrical activity within the human brain.</w:t>
        <w:br/>
        <w:br/>
        <w:t>The primary function of machine learning algorithms in neurofeedback is to identify specific patterns or anomalies in brainwave activity. These patterns could be indicative of certain neurological conditions, such as Attention Deficit Hyperactivity Disorder (ADHD), Post-Traumatic Stress Disorder (PTSD), or anxiety disorders. By detecting these patterns, neurofeedback practitioners can develop more targeted treatment plans, tailored to the individual's unique brain activity.</w:t>
        <w:br/>
        <w:br/>
        <w:t>Machine learning algorithms also enhance the personalization of neurofeedback therapy. Based on the EEG data, these algorithms can predict the most effective training protocol for each individual. This not only maximizes the efficacy of the therapy but also reduces the trial-and-error often associated with traditional neurofeedback methods.</w:t>
        <w:br/>
        <w:br/>
        <w:t>Furthermore, machine learning can be used to monitor the progress of neurofeedback therapy. By comparing pre and post-therapy EEG data, these algorithms can quantify the changes in brainwave activity. This provides objective evidence of the effectiveness of the therapy, a crucial factor in motivating patients to continue with the treatment.</w:t>
        <w:br/>
        <w:br/>
        <w:t>In conclusion, the introduction of machine learning algorithms into neurofeedback represents a significant advancement in the field. These algorithms allow for a more accurate diagnosis, personalized treatment, and objective evaluation of therapy outcomes. As machine learning technology continues to evolve and improve, its role in neurofeedback is likely to become even more prominent and transformative.</w:t>
        <w:br/>
        <w:br/>
        <w:t>The advent of virtual reality (VR) technology has opened up an exciting new avenue for neurofeedback therapy. VR has the unique ability to immerse users in a simulated environment that is both engaging and interactive. When combined with neurofeedback, this technology has the potential to enhance the effectiveness of the therapy significantly.</w:t>
        <w:br/>
        <w:br/>
        <w:t>In a typical VR neurofeedback session, users wear a VR headset that immerses them in a virtual environment. The headset is connected to a neurofeedback device, which measures the user's brainwave activity in real-time. The VR environment then changes in response to these brainwave patterns. For example, if the user's brainwaves indicate a state of relaxation, the virtual environment might become more serene, perhaps showing a calm ocean or a tranquil forest. Conversely, if the brainwaves indicate stress or anxiety, the environment might become stormy or chaotic.</w:t>
        <w:br/>
        <w:br/>
        <w:t>This direct, visual feedback can make it easier for users to understand and control their brainwave activity. The immersive nature of VR can also enhance engagement during neurofeedback training. Instead of passively receiving feedback, users become active participants in the process, learning to manipulate their virtual environment by controlling their brainwave patterns.</w:t>
        <w:br/>
        <w:br/>
        <w:t>Moreover, the use of VR in neurofeedback can make the therapy more enjoyable and motivating, particularly for younger users who might find traditional neurofeedback methods tedious. The gamified nature of VR can turn neurofeedback training into an enjoyable activity, potentially increasing adherence to the therapy and improving outcomes.</w:t>
        <w:br/>
        <w:br/>
        <w:t>Despite the promising potential of VR in neurofeedback, it is still a relatively new field, and more research is needed to fully understand its benefits and limitations. However, as VR technology continues to advance and become more accessible, it is likely to play an increasingly prominent role in neurofeedback therapy.</w:t>
        <w:br/>
        <w:br/>
        <w:t>In conclusion, the integration of VR into neurofeedback represents a significant step forward in the field. Through enhancing engagement and motivation, VR has the potential to make neurofeedback therapy more effective and enjoyable. As research continues to explore this exciting frontier, the future of neurofeedback looks promising.</w:t>
        <w:br/>
        <w:br/>
        <w:t>Neurofeedback, despite its considerable progress in recent years, is still an area of active research. A major focus of ongoing studies is to understand the deeper mechanisms of neurofeedback, including the specific neural networks and brain regions that are influenced by this therapeutic modality.</w:t>
        <w:br/>
        <w:br/>
        <w:t>Neurofeedback primarily targets the electrical activity of the brain, aiming to modify specific brainwave patterns. However, the brain is a complex network of interconnected regions, each responsible for different functions. Therefore, understanding which neural networks and regions are most affected by neurofeedback, and how these changes correlate with behavioral and cognitive outcomes, is of paramount importance. This knowledge can help in refining neurofeedback techniques and increasing their specificity and effectiveness.</w:t>
        <w:br/>
        <w:br/>
        <w:t>To this end, researchers are using advanced neuroimaging techniques like functional magnetic resonance imaging (fMRI) and positron emission tomography (PET) scans. These tools allow researchers to observe the brain's activity in real-time and map the areas that are activated during a neurofeedback session. Preliminary findings from these studies suggest that neurofeedback can influence activity in several brain regions, including those involved in attention, emotion regulation, and cognitive control.</w:t>
        <w:br/>
        <w:br/>
        <w:t>Another area of research pertains to the long-term effects of neurofeedback. While numerous studies have reported immediate benefits following neurofeedback training, such as improved attention and reduced symptoms of ADHD, less is known about the longevity of these effects. Some studies suggest that the benefits of neurofeedback can persist for months or even years following the cessation of training, indicating that neurofeedback might induce lasting changes in brain activity and function. However, further research is needed to confirm these findings and to understand the factors that contribute to the durability of neurofeedback's effects.</w:t>
        <w:br/>
        <w:br/>
        <w:t>In conclusion, while neurofeedback has already shown considerable promise as a therapeutic tool, much remains to be discovered about its underlying mechanisms and long-term effects. Ongoing research in these areas is essential for the continued development and refinement of neurofeedback techniques, ensuring they are as effective and targeted as possible. Furthermore, a deeper understanding of how neurofeedback works may also shed light on the fundamental processes of brain plasticity and self-regulation, contributing to our broader knowledge of the brain and mind.</w:t>
        <w:br/>
        <w:br/>
        <w:t>The future of neurofeedback is shining brightly, with numerous technological advancements on the horizon. These developments are making it an increasingly important tool for promoting brain health and treating neurological disorders. As the field continues to evolve and expand, we can expect neurofeedback to play an increasingly influential role in the broader field of neuroscience and mental health.</w:t>
        <w:br/>
        <w:br/>
        <w:t>One of the most exciting prospects for the future of neurofeedback is its potential integration with other emerging technologies. For instance, the use of Artificial Intelligence (AI) and machine learning could enhance the precision and effectiveness of neurofeedback. These technologies could be used to analyze and interpret the vast amounts of data generated during neurofeedback sessions, helping to identify patterns and trends that might be missed by human practitioners. This could lead to more personalized and effective treatment plans.</w:t>
        <w:br/>
        <w:br/>
        <w:t>Another promising development is the advent of wearable devices for neurofeedback. These devices, which can be worn like a headband or a cap, use sensors to measure brainwave activity in real time. They can provide immediate feedback to the user, allowing them to adjust their brain activity as needed. This makes neurofeedback more accessible and convenient, potentially expanding its reach to a wider audience.</w:t>
        <w:br/>
        <w:br/>
        <w:t>Virtual reality (VR) is another technology that could revolutionize neurofeedback. By immersing users in a virtual environment, VR could provide a more engaging and immersive form of feedback, potentially enhancing the effectiveness of neurofeedback training.</w:t>
        <w:br/>
        <w:br/>
        <w:t>Furthermore, advances in brain imaging technologies could provide us with a more detailed understanding of how neurofeedback affects brain activity. This could help refine neurofeedback techniques and increase their effectiveness.</w:t>
        <w:br/>
        <w:br/>
        <w:t>However, as we look to the future, it is also important to remain mindful of the ethical and practical considerations associated with these advancements. Issues such as data privacy, the potential for misuse of technology, and the need for rigorous scientific validation of new techniques must be carefully considered.</w:t>
        <w:br/>
        <w:br/>
        <w:t>In conclusion, the future of neurofeedback holds great promise. With the advent of new technologies and the continued refinement of existing techniques, neurofeedback is poised to become an increasingly important tool in our efforts to understand and enhance brain function. As we continue to explore the potential of this fascinating field, it is our hope that neurofeedback will continue to evolve and grow, helping us to unlock the full potential of our most precious asset – our brain.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