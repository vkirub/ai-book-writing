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neurofeedback </w:t>
      </w:r>
    </w:p>
    <w:p>
      <w:pPr>
        <w:pStyle w:val="Heading1"/>
      </w:pPr>
      <w:r>
        <w:t>Discuss the goals of the book: to educate, inform, and provide practical guidance.</w:t>
      </w:r>
    </w:p>
    <w:p>
      <w:r>
        <w:t>Neurofeedback, a rapidly expanding realm within neuroscience, stands at the intersection of technology and the human brain. As a software engineer, my interest in this field stems from the technological intricacies that facilitate neurofeedback. This chapter aims to unravel the complexities of neurofeedback, providing you with a comprehensive understanding of this fascinating subject.</w:t>
        <w:br/>
        <w:br/>
        <w:t>At its core, neurofeedback is a form of biofeedback. Biofeedback is a process that enables an individual to learn how to change physiological activity for the purposes of improving health and performance. Neurofeedback takes this a step further, focusing specifically on the brain. It involves a real-time display of brain activity, with the goal of promoting self-regulation of brain functions. It's a real-time mirror to your brain, allowing for on-the-spot adjustments and improvements.</w:t>
        <w:br/>
        <w:br/>
        <w:t>The concept may sound futuristic, but the evolution of neurofeedback has been in motion since the 20th century. It is only in recent years, however, that we've seen remarkable advancements in this field. As we journey through this chapter, we'll explore the science that underpins neurofeedback, the various techniques and protocols, and its vast array of applications. I look forward to guiding you through this captivating world of neuroscience.</w:t>
        <w:br/>
        <w:br/>
        <w:t>Neurofeedback is deeply rooted in neuroscience, leveraging our understanding of the brain to improve mental function and overall well-being. It is based on the principles of operant conditioning, a type of learning where behavior is controlled by consequences. By providing real-time feedback on brain activity, individuals can learn to influence their own brainwaves, fostering self-regulation of the brain's functions.</w:t>
        <w:br/>
        <w:br/>
        <w:t>The origins of neurofeedback date back to the 1960s when research on brainwave training began to emerge. Over the decades, advances in technology and neuroscience have refined and expanded the field. Today, neurofeedback has moved from research labs to clinical settings, and even into homes, as the technology becomes more accessible.</w:t>
        <w:br/>
        <w:br/>
        <w:t>As for the tools of the trade, neurofeedback relies on sophisticated systems and devices. Electroencephalography (EEG) equipment, which records electrical activity of the brain, forms the backbone of most neurofeedback setups. The EEG data is fed into a computer, which analyzes the information and provides real-time feedback, often in the form of a game or visual display. This feedback allows the individual to make adjustments to their brainwave activity.</w:t>
        <w:br/>
        <w:br/>
        <w:t>Understanding the basics of neurofeedback, including its neuroscience foundation, history, and the technology that powers it, is crucial to comprehending its potential and implications. As we delve deeper into neurofeedback, we will explore its various techniques and applications, and how it is revolutionizing the way we approach mental health and cognitive enhancement.</w:t>
        <w:br/>
        <w:br/>
        <w:t>Neurofeedback operates on the scientific principles of brainwave patterns and their role in cognitive functioning. Brainwave patterns—Beta, Alpha, Theta, and Delta—are linked to different mental states. For instance, Beta waves are associated with active, conscious thought, while Theta waves relate to deep relaxation and meditation. Neurofeedback enables individuals to influence these brainwaves and, in turn, their mental states.</w:t>
        <w:br/>
        <w:br/>
        <w:t>More fascinating is how neurofeedback can stimulate changes within the brain itself. Neuroplasticity, the brain's ability to rewire and create new neural connections, allows for this transformation. Through neurofeedback, individuals can strengthen desired neural pathways, promoting healthier brain function and improved cognition.</w:t>
        <w:br/>
        <w:br/>
        <w:t>Recent research in neurofeedback has yielded promising results. Studies show potential in treating conditions such as ADHD, depression, and anxiety. Furthermore, research suggests neurofeedback may enhance cognitive abilities, such as memory and focus, and contribute to peak performance in athletics and arts.</w:t>
        <w:br/>
        <w:br/>
        <w:t>The science behind neurofeedback is robust and continually evolving, offering intriguing insights into the brain's workings and its capacity for change. As we delve further into this discipline, we'll explore the variety of techniques employed in neurofeedback and their applicability in different scenarios, from mental health improvement to cognitive enhancement and peak performance.</w:t>
        <w:br/>
        <w:br/>
        <w:t>Neurofeedback techniques have evolved over time, each with its unique approach to influencing brainwave activity. Traditional neurofeedback techniques, such as sensorimotor rhythm (SMR) training and slow cortical potential (SCP) training, have catered to a range of neurological conditions. SMR training, for instance, has shown promise in managing ADHD and improving sleep patterns. SCP training, on the other hand, has been effective in controlling seizures in epilepsy.</w:t>
        <w:br/>
        <w:br/>
        <w:t>In recent years, more advanced neurofeedback protocols have emerged, like Z-score and LORETA neurofeedback. Z-score neurofeedback utilizes statistical measures to provide comprehensive real-time data about an individual's brainwave activity. LORETA neurofeedback, meanwhile, takes a 3D approach, targeting specific regions of the brain.</w:t>
        <w:br/>
        <w:br/>
        <w:t>One of the fascinating aspects of neurofeedback is its customizability. Unlike a one-size-fits-all approach, neurofeedback sessions can be tailored to the individual's needs and goals. The type of neurofeedback protocol, the placement of sensors, and the duration of sessions can all vary depending on the person. This custom approach enhances the effectiveness of neurofeedback, allowing individuals to reap maximum benefits.</w:t>
        <w:br/>
        <w:br/>
        <w:t>In the following chapters, we'll delve into the diverse applications of these techniques, from mental health treatment to cognitive enhancement and peak performance. We'll also share case studies showcasing the transformative power of neurofeedback.</w:t>
        <w:br/>
        <w:br/>
        <w:t>Neurofeedback holds a broad spectrum of applications, making it an exciting field for both practitioners and users. One of the most significant areas where neurofeedback has made a substantial impact is mental health. Conditions like Attention Deficit Hyperactivity Disorder (ADHD), depression, and anxiety have seen promising results with neurofeedback treatments. For instance, neurofeedback can help individuals with ADHD increase their focus and attention span, while those struggling with depression or anxiety can learn to better regulate their emotional responses.</w:t>
        <w:br/>
        <w:br/>
        <w:t>The cognitive enhancement capabilities of neurofeedback are equally remarkable. By optimizing brainwave patterns, individuals can improve memory, attention, and cognitive flexibility. Neurofeedback can help students enhance their academic performance, professionals bolster their problem-solving abilities, and older adults maintain their cognitive health.</w:t>
        <w:br/>
        <w:br/>
        <w:t>But the potential of neurofeedback doesn't end at mental health and cognitive enhancement. It's also a tool for achieving peak performance. Athletes, musicians, and executives use neurofeedback to fine-tune their brain's performance, improving focus, stress management, and even creativity. This ability to 'train the brain' like a muscle opens up exciting possibilities for human potential.</w:t>
        <w:br/>
        <w:br/>
        <w:t>In the next chapter, we will delve into specific case studies that highlight the transformative power of neurofeedback in these areas.</w:t>
        <w:br/>
        <w:br/>
        <w:t>This chapter brings to light some compelling case studies showcasing the transformative power of neurofeedback. The world of mental health has been significantly impacted by this technology. Consider the case of a young patient with ADHD, who, after a series of neurofeedback sessions, showed marked improvement in focus and attention span. This practical application of neurofeedback demonstrates its potential in managing and improving conditions like ADHD.</w:t>
        <w:br/>
        <w:br/>
        <w:t>Similarly, in the sphere of cognitive enhancement, neurofeedback has proven its worth. A case in point involves a group of university students who underwent a series of neurofeedback sessions. The results showcased not just improved academic performance but also enhanced problem-solving abilities and cognitive flexibility. Such cases affirm the role of neurofeedback in optimizing brainwave patterns for cognitive enhancement.</w:t>
        <w:br/>
        <w:br/>
        <w:t xml:space="preserve">The scope of neurofeedback extends even to the realm of peak performance. A noteworthy example is an elite athlete who used neurofeedback to fine-tune brain performance, resulting in improved concentration, better stress management, and enhanced creativity. This case underscores the exciting potential of neurofeedback as a tool for achieving peak performance. </w:t>
        <w:br/>
        <w:br/>
        <w:t>These case studies serve as tangible evidence of the transformative power of neurofeedback, and we will further explore its potential in the subsequent chapters.</w:t>
        <w:br/>
        <w:br/>
        <w:t>Despite the promising potential of neurofeedback, it is not without criticisms and controversies. Some critics question the efficacy of neurofeedback, arguing that research lacks sufficient data supporting its effectiveness. Others express concern about the variability of protocols and lack of standardized training methods.</w:t>
        <w:br/>
        <w:br/>
        <w:t>While these criticisms should not be dismissed, they should be considered within the larger context of the evolving field of neurofeedback. As a relatively new technology, it is expected that debate and disagreements arise. However, these points of contention can also stimulate further research and development, pushing the boundaries of what we understand about our brain and how we can harness its potential.</w:t>
        <w:br/>
        <w:br/>
        <w:t>The future of neurofeedback is inextricably linked to how these criticisms and controversies are addressed. As research continues and technology advances, we can expect to see a clearer, more comprehensive picture of neurofeedback's capabilities and limitations. As a software engineer, I believe that the intersection of neuroscience and technology, such as in the form of neurofeedback, holds immense potential. Amidst the controversy, neurofeedback continues to carve out a compelling future in the landscape of neuroscience, mental health, and peak performance.</w:t>
        <w:br/>
        <w:br/>
        <w:t>Neurofeedback isn't confined to clinical or professional settings; it can also be practiced at home. The rise of DIY neurofeedback is a testament to the increasing accessibility of this technology. However, embarking on a DIY neurofeedback journey isn't without its challenges and considerations.</w:t>
        <w:br/>
        <w:br/>
        <w:t>Choosing the right equipment is paramount. Various devices are available on the market, each with its own strengths and weaknesses. It's crucial to research and select a device that matches your specific needs and budget. As a software engineer, I can't stress enough the importance of user-friendly interfaces and robust software support.</w:t>
        <w:br/>
        <w:br/>
        <w:t>Safety is another vital aspect. While neurofeedback is generally considered safe, it's essential to follow the manufacturer's guidelines and take note of any precautions. Remember, the goal is to enhance brain function, not to push it beyond its limits.</w:t>
        <w:br/>
        <w:br/>
        <w:t>In conclusion, home-based neurofeedback, while promising, should be approached with careful consideration. The right equipment, coupled with a strong focus on safety, can open the door to the many benefits of neurofeedback, right from the comfort of your own home.</w:t>
        <w:br/>
        <w:br/>
        <w:t xml:space="preserve">As we look to the future of neurofeedback, several emerging trends are worth noting. Recent advancements in machine learning and artificial intelligence (AI) have started to intersect with neurofeedback, opening up exciting new possibilities. AI algorithms can potentially optimize neurofeedback protocols, personalizing treatments to individual brainwave patterns. This represents a significant leap forward, as it could greatly enhance the effectiveness of neurofeedback sessions. </w:t>
        <w:br/>
        <w:br/>
        <w:t xml:space="preserve">Moreover, as the field of neurofeedback continues to evolve, we can expect to see even more sophisticated devices and systems. These advancements will likely be accompanied by a greater understanding of the brain's complexities, further refining neurofeedback techniques. </w:t>
        <w:br/>
        <w:br/>
        <w:t xml:space="preserve">However, it's important to temper this optimism with a dose of realism. Neurofeedback, like any scientific field, is subject to ongoing research and debate. It's crucial to stay updated with the latest findings, and to view all progress within the context of the broader scientific community. </w:t>
        <w:br/>
        <w:br/>
        <w:t>In conclusion, the future of neurofeedback is promising and filled with exciting prospects. As we continue to explore this intersection of neuroscience and technology, we can look forward to new discoveries and breakthroughs that could revolutionize our understanding of the brain and our ability to optimize its functions.</w:t>
        <w:br/>
        <w:br/>
        <w:t>In wrapping up, it's clear that neurofeedback is an incredibly important tool in our ongoing exploration of the human brain. It's a field that combines neuroscience with technology, allowing us to better understand and improve our brain functions. As a software engineer, I've been fascinated by the technical aspects of neurofeedback, but I've also seen firsthand its potential to transform lives.</w:t>
        <w:br/>
        <w:br/>
        <w:t>The journey through the world of neurofeedback is far from over. As we've seen, this field is rapidly evolving, with new research, debates, and advancements continually emerging. We've only scratched the surface of what's possible with neurofeedback, and I encourage you to join me in continuing to explore this fascinating area.</w:t>
        <w:br/>
        <w:br/>
        <w:t>Whether it's the promise of personalized neurofeedback protocols powered by AI, or the potential for at-home neurofeedback systems to democratize access to this technology, the future of neurofeedback is incredibly exciting. However, as with any scientific field, it's important to approach it with a critical eye, staying informed of the latest research and controversies.</w:t>
        <w:br/>
        <w:br/>
        <w:t>In closing, I hope that this exploration of neurofeedback has sparked your interest and curiosity. There is much to learn and discover in this field, and I believe that by continuing to push the boundaries of our knowledge and understanding, we can unlock the full potential of our brains.</w:t>
      </w:r>
    </w:p>
    <w:p>
      <w:pPr>
        <w:pStyle w:val="Heading1"/>
      </w:pPr>
      <w:r>
        <w:t>Target audiences: clinicians, researchers, patients, and the general public interested in brain health.</w:t>
      </w:r>
    </w:p>
    <w:p>
      <w:r>
        <w:t>In this digitally advanced era, neurofeedback has become increasingly accessible, even from the confines of our homes. As a software engineer, I've observed firsthand the profound impact of technology in making complex processes like neurofeedback more democratized.</w:t>
        <w:br/>
        <w:br/>
        <w:t>DIY neurofeedback, while appealing, has its distinct advantages and disadvantages. The most significant benefit is the sheer convenience it offers - the liberty to conduct sessions at your own pace and in your own space. However, this convenience comes with a caveat. Without the oversight of a professional, there's a risk of employing improper techniques, which could potentially lead to unintended effects.</w:t>
        <w:br/>
        <w:br/>
        <w:t>Therefore, it's crucial to approach DIY neurofeedback with caution. While it provides an accessible avenue to explore brain optimization, it should not be undertaken lightly. Misuse or misunderstanding of the process could have adverse effects. As always, when dealing with matters of the brain, caution and respect for the complexity of the task at hand are paramount.</w:t>
        <w:br/>
        <w:br/>
        <w:t>Choosing the right equipment for at-home neurofeedback is a crucial step towards a successful and safe experience. The market is flooded with a wide array of neurofeedback devices, ranging from simple EEG headbands to more sophisticated systems. It could be overwhelming to navigate through these choices, but your selection should be primarily guided by your personal goals, budget, and comfort level with technology.</w:t>
        <w:br/>
        <w:br/>
        <w:t>If your goal is to merely explore the world of neurofeedback or engage in basic brain training exercises, a simple EEG headband could suffice. These devices are relatively affordable and user-friendly, making them a good starting point for beginners. On the other hand, if you seek a more comprehensive understanding of your brain activity or wish to tackle specific mental health issues, a more sophisticated system may be required.</w:t>
        <w:br/>
        <w:br/>
        <w:t>However, it's crucial to remember that a higher price tag doesn't necessarily equate to a better device. The most expensive systems often come with advanced features that may be unnecessary for the average user. Therefore, it's important to assess your needs accurately and invest in a device that offers the best value for your money.</w:t>
        <w:br/>
        <w:br/>
        <w:t xml:space="preserve">Finally, your comfort level with technology plays a significant role. Neurofeedback devices require a certain degree of tech-savviness for set-up and operation. If you're not particularly tech-savvy, consider opting for a device with straightforward instructions and accessible customer support. </w:t>
        <w:br/>
        <w:br/>
        <w:t>In conclusion, choosing the right neurofeedback equipment is not a one-size-fits-all decision. It requires careful consideration of your individual needs and circumstances. It's a worthwhile investment that can significantly enhance your at-home neurofeedback experience.</w:t>
        <w:br/>
        <w:br/>
        <w:t>Safety is paramount when conducting neurofeedback sessions at home. While these devices are generally considered safe to use, they must be handled with care and used according to the manufacturer's instructions. This includes proper placement of electrodes, adjusting settings appropriately, and adhering to the recommended duration and frequency of sessions.</w:t>
        <w:br/>
        <w:br/>
        <w:t>Undoubtedly, one of the biggest advantages of at-home neurofeedback is the ability to control the process yourself. However, this also means that you bear the responsibility for your own safety. If you're uncertain about any aspect of the procedure or if something doesn't feel right, it's essential to seek professional guidance. This could be from a neurofeedback therapist or a healthcare provider familiar with the practice.</w:t>
        <w:br/>
        <w:br/>
        <w:t xml:space="preserve">Discomfort during or after sessions or any adverse effects should not be ignored. These could be signs that the device is not being used correctly or that the sessions are too intense. Again, professional help should be sought if these occur. </w:t>
        <w:br/>
        <w:br/>
        <w:t>In conclusion, while neurofeedback at home offers many benefits, it should not come at the cost of personal safety. Following the manufacturer's instructions and seeking professional guidance when in doubt can ensure a safe and beneficial neurofeedback experience.</w:t>
        <w:br/>
        <w:br/>
        <w:t xml:space="preserve">While neurofeedback at home has opened up new possibilities, it isn't without its challenges. As a software engineer, I stress the importance of responsible use of technology. This principle applies equally to neurofeedback. </w:t>
        <w:br/>
        <w:br/>
        <w:t>DIY neurofeedback can be a viable option for many, offering convenience and control over one's own mental health journey. However, it requires careful consideration, primarily in terms of safety and technique. Without professional guidance, there's a risk of employing incorrect methods, which may not only yield poor results, but also potentially lead to undesired effects.</w:t>
        <w:br/>
        <w:br/>
        <w:t>The power of neurofeedback lies in its adaptability, but this also means it's not a one-size-fits-all solution. Each person's neurofeedback journey is unique, and what works for one might not work for another. That's why understanding the basics, choosing the right equipment, and knowing how to use it safely is crucial.</w:t>
        <w:br/>
        <w:br/>
        <w:t>In the end, neurofeedback at home should be approached with the same care and responsibility as any other health-related practice. As with all things in life, moderation and safety should always be prioritized. Remember, the goal is to enhance your well-being, not compromise it. So, whether you're exploring neurofeedback at home or in a clinical setting, always make informed decisions and seek professional guidance when needed.</w:t>
      </w:r>
    </w:p>
    <w:p>
      <w:pPr>
        <w:pStyle w:val="Heading1"/>
      </w:pPr>
      <w:r>
        <w:t>Part 1: Understanding the Brain and Neurofeedback</w:t>
      </w:r>
    </w:p>
    <w:p>
      <w:r>
        <w:t>Neurofeedback, a subset of biofeedback, is a fascinating field that combines neuroscience, psychology, and technology. In essence, it involves the use of real-time displays of brain activity with the aim of teaching individuals how to self-regulate their brain function. This is achieved through the monitoring of brainwaves, the electrical impulses in the brain, and providing instantaneous feedback to the user about their current brainwave state.</w:t>
        <w:br/>
        <w:br/>
        <w:t>This feedback loop enables individuals to gain greater control over their mental states, thereby improving their mental health and cognitive performance. It's like exercise for the brain, training it to become stronger and more flexible. The potential applications of neurofeedback are vast and varied, making it a promising tool in the fields of psychiatry, psychology, and cognitive neuroscience.</w:t>
        <w:br/>
        <w:br/>
        <w:t>The concept of neurofeedback is not a new one. It can be traced back to the 1960s when Dr. Joe Kamiya conducted experiments on alpha wave training, paving the way for the development of modern neurofeedback. Today, with advancements in technology and a deeper understanding of the brain, we have access to sophisticated neurofeedback systems and devices that were unimaginable a few decades ago.</w:t>
        <w:br/>
        <w:br/>
        <w:t>These devices, which typically use electroencephalography (EEG) sensors placed on the scalp, measure different frequencies of brainwaves. Each frequency correlates to a different mental state, such as relaxation, focus, or anxiety. By receiving real-time feedback on these states, individuals can learn to self-regulate their brain activity, effectively changing their mental state at will.</w:t>
        <w:br/>
        <w:br/>
        <w:t>It's important to note that neurofeedback isn't a one-size-fits-all solution. Protocols can be customized according to an individual's specific needs and goals. For instance, someone struggling with anxiety might focus on increasing their alpha waves, which are associated with relaxation.</w:t>
        <w:br/>
        <w:br/>
        <w:t>However, neurofeedback isn't a magic bullet. It's a tool that can be used alongside other therapies for a more holistic approach to mental health and cognitive enhancement. As we continue to explore and understand this fascinating field, we must keep an open mind, a critical eye, and a thirst for continued learning.</w:t>
        <w:br/>
        <w:br/>
        <w:t xml:space="preserve">The roots of neurofeedback can be traced back to the 1960s with Dr. Joe Kamiya's pioneering work on alpha wave training. Dr. Kamiya, a psychologist at the University of Chicago, conducted experiments that demonstrated the ability of an individual to consciously control their alpha waves, a type of brainwave associated with relaxation. </w:t>
        <w:br/>
        <w:br/>
        <w:t>His groundbreaking research laid the foundation for the development of modern neurofeedback. Through his work, the concept of using real-time feedback to enable individuals to self-regulate their brain activity began to take shape. This concept, which was revolutionary at the time, has since been expanded upon and refined, leading to the sophisticated neurofeedback systems we have today.</w:t>
        <w:br/>
        <w:br/>
        <w:t>However, it's important to note that while Dr. Kamiya's work was a significant milestone in the history of neurofeedback, it was just the beginning. In the decades that followed, there were many advancements and discoveries that further evolved the field. As we delve deeper into the history of neurofeedback in the next section, we'll explore how these developments have shaped the field as we know it today.</w:t>
        <w:br/>
        <w:br/>
        <w:t>Modern neurofeedback systems have come a long way since the early days of Dr. Kamiya's alpha wave training. Today's devices use advanced sensors placed on the scalp to measure and monitor brainwaves. These brainwaves are essentially electrical impulses in the brain, and their frequency and amplitude can give us insights into various mental states.</w:t>
        <w:br/>
        <w:br/>
        <w:t>Different brainwave frequencies correspond to different mental states. For instance, delta waves are most present during deep sleep, theta waves during periods of deep relaxation and creativity, alpha waves can indicate a relaxed and alert state, while beta waves are associated with active thinking and concentration. Gamma waves, the fastest frequency, are associated with complex cognitive tasks.</w:t>
        <w:br/>
        <w:br/>
        <w:t>By providing real-time feedback on these frequencies, individuals can learn to consciously alter their brainwaves. For example, if an individual is undergoing neurofeedback therapy for anxiety, they may be trained to increase the frequency of their alpha waves, which are associated with a state of calm relaxation.</w:t>
        <w:br/>
        <w:br/>
        <w:t>The sensors used in modern neurofeedback devices are non-invasive and simply read the electrical activity of the brain. They do not input any signals into the brain, but instead, they provide a mirror, or feedback, of the brain's activity. This mirror then allows individuals to self-regulate their brain function based on the real-time feedback they receive.</w:t>
        <w:br/>
        <w:br/>
        <w:t>Despite the advances in technology, the fundamental principle of neurofeedback remains the same as it was in Dr. Kamiya's time. It is still about harnessing the power of the brain's plasticity and using real-time feedback to facilitate self-regulation of brain functions. The difference lies in the sophistication, precision, and customization that modern neurofeedback systems offer, making them a powerful tool in the realm of mental health and cognitive enhancement.</w:t>
        <w:br/>
        <w:br/>
        <w:t xml:space="preserve">Neurofeedback is not a one-size-fits-all solution. Instead, it is a highly adaptable system that can be customized to fit individual needs. So, how does this customization work? It starts with identifying the specific need or goal of the individual. For instance, if the individual is dealing with anxiety, the goal might be to increase relaxation and decrease stress levels. </w:t>
        <w:br/>
        <w:br/>
        <w:t xml:space="preserve">Once the goal is identified, a specific neurofeedback protocol can be developed to help attain that goal. In this case, the protocol might involve training the individual to increase the frequency of their alpha waves - brainwaves associated with a state of calm and relaxation. </w:t>
        <w:br/>
        <w:br/>
        <w:t xml:space="preserve">The individual would then use a neurofeedback device to monitor their brainwaves in real time. As they watch their brainwave activity on the display, they would be guided to increase their alpha waves. This could be done through a variety of means, such as visualizing a calming scene, practicing deep breathing, or meditating. </w:t>
        <w:br/>
        <w:br/>
        <w:t>Over time, with regular neurofeedback sessions, the individual can learn to self-regulate their brain activity, increasing their alpha waves and thereby increasing their ability to relax and reduce anxiety. This is the power of neurofeedback - it gives individuals the tools to directly impact their own brain function and mental state.</w:t>
        <w:br/>
        <w:br/>
        <w:t xml:space="preserve">It's important to note that while neurofeedback can be an effective tool for managing conditions like anxiety, it's not a standalone solution. It’s best used in conjunction with other therapies and strategies, providing a holistic approach to mental health and overall well-being. It's also crucial to remember that everyone's brain is unique, so what works for one person may not work for another. This is why the customization aspect of neurofeedback is so vital. </w:t>
        <w:br/>
        <w:br/>
        <w:t>In the following chapters, we will delve deeper into the various applications of neurofeedback, demonstrating its wide-reaching potential in the realm of mental health, cognitive enhancement, and peak performance.</w:t>
        <w:br/>
        <w:br/>
        <w:t>While neurofeedback has been shown to be a valuable tool in the realm of mental health and cognitive enhancement, it's important to understand its role within a broader, holistic approach to well-being. Neurofeedback is not a panacea; it is one part of a comprehensive toolkit for managing mental health and improving cognitive function.</w:t>
        <w:br/>
        <w:br/>
        <w:t>Consider the analogy of maintaining physical health. Regular exercise is a crucial component, but it's not sufficient on its own. A balanced diet, adequate sleep, and stress management techniques are also essential. Similarly, neurofeedback can play an important role in improving mental health and cognitive abilities, but it should be complemented by other strategies and treatments.</w:t>
        <w:br/>
        <w:br/>
        <w:t>For instance, someone dealing with anxiety might use neurofeedback to learn to increase their alpha waves, promoting a state of calm and relaxation. But they would also benefit from cognitive behavioral therapy to address underlying thought patterns, meditation to manage stress, and perhaps medication if recommended by a healthcare professional.</w:t>
        <w:br/>
        <w:br/>
        <w:t xml:space="preserve">Furthermore, every person’s brain is unique, and what works for one person may not work for another. This is why the customization aspect of neurofeedback is so vital. It’s possible to tailor neurofeedback protocols to meet individual needs and goals. </w:t>
        <w:br/>
        <w:br/>
        <w:t>As we delve deeper into the various applications of neurofeedback in subsequent chapters, remember that it's best utilized as part of a comprehensive approach to mental health and cognitive enhancement. Its power lies not in being a standalone solution, but in its ability to be integrated and customized within a broader strategy for optimal brain health and function.</w:t>
        <w:br/>
        <w:br/>
        <w:t xml:space="preserve">As we journey through the fascinating realm of neurofeedback, it's crucial to maintain an open mind, a critical eye, and a spirit of continuous learning. This field, like all areas of science, is ever-evolving and constantly presenting new discoveries and challenges. </w:t>
        <w:br/>
        <w:br/>
        <w:t>An open mind is essential to embrace the potential of neurofeedback, to explore its various applications, and to innovate new techniques and protocols. However, it's equally important to critically analyze the claims made about neurofeedback. While it's a powerful tool, it's not a cure-all, and its effectiveness can vary greatly depending on individual factors.</w:t>
        <w:br/>
        <w:br/>
        <w:t>Furthermore, the commitment to continuous learning is key. As technology advances and our understanding of the brain deepens, neurofeedback too will evolve. Staying abreast of the latest research, findings, and debates will allow us to harness its potential effectively and responsibly.</w:t>
        <w:br/>
        <w:br/>
        <w:t>In conclusion, as we navigate the terrain of neurofeedback, let us do so with an open mind, inquisitive spirit, and a commitment to ongoing education. It's a complex, intriguing field -- one that holds the promise of enhancing mental health and cognitive function in ways we're just beginning to understand.</w:t>
      </w:r>
    </w:p>
    <w:p>
      <w:pPr>
        <w:pStyle w:val="Heading1"/>
      </w:pPr>
      <w:r>
        <w:t>Chapter 1: The Basics of Brain Functioning</w:t>
      </w:r>
    </w:p>
    <w:p>
      <w:r>
        <w:t>Neurofeedback, a burgeoning field within neuroscience, has been garnering attention for its transformative potential in mental health, cognitive enhancement, and peak performance. This innovative approach employs real-time displays of brain activity, allowing individuals to self-regulate their brain functions.</w:t>
        <w:br/>
        <w:br/>
        <w:t>As a software engineer deeply intrigued by the human mind, I have been captivated by the boundless potential of neurofeedback. Its capacity to potentially enhance our cognition, aid in mental health, and optimize performance is nothing short of revolutionary.</w:t>
        <w:br/>
        <w:br/>
        <w:t>This pioneering field, however, is not without its complexities. It requires a deep understanding of neuroscience, an open mind to explore its potential, and a critical eye to navigate the controversies that surround it. As we delve deeper into the world of neurofeedback, we will uncover its nuances, evaluate its effectiveness, and explore its future trajectory.</w:t>
        <w:br/>
        <w:br/>
        <w:t xml:space="preserve">The inception of neurofeedback is deeply embedded in the principles of neuroscience. Its journey began in the early 1900s, with scientists starting to explore the concept of biofeedback. Over time, this field evolved to focus on the brain's electrical activity, leading to the birth of neurofeedback. </w:t>
        <w:br/>
        <w:br/>
        <w:t xml:space="preserve">The early experimentations paved the way for a more profound understanding of our brain's electrical activity and its relationship with our cognitive and emotional states. As the field evolved, a variety of neurofeedback systems and devices were developed, providing individuals with the tools to monitor and modify their brainwave patterns. </w:t>
        <w:br/>
        <w:br/>
        <w:t xml:space="preserve">The evolution of neurofeedback has seen a significant shift from rudimentary devices to sophisticated systems, leveraging advances in technology. Today's devices provide real-time feedback, enabling us to understand and control our brain activities like never before. This historical journey of neurofeedback underlines its scientific roots and showcases its transformative potential. </w:t>
        <w:br/>
        <w:br/>
        <w:t xml:space="preserve">As a software engineer, I find the technological progress in neurofeedback particularly fascinating. The amalgamation of neuroscience and technology has created a powerful tool that can potentially revolutionize our understanding of the brain and how we can harness its potential. </w:t>
        <w:br/>
        <w:br/>
        <w:t>The history of neurofeedback is not just a chronicle of scientific advancement; it is a testament to human curiosity and our relentless pursuit of knowledge. As we continue to explore and innovate, the future of neurofeedback appears promising, offering endless possibilities for cognitive enhancement, mental health treatment, and peak performance.</w:t>
        <w:br/>
        <w:br/>
        <w:t>The emergence of various neurofeedback systems and devices in the market has opened up a whole new world of possibilities. These tools enable individuals to monitor their brainwave patterns and make adjustments as needed. For instance, some devices use sensors placed on the scalp to measure brainwave activity. The data is then presented in real-time, providing immediate feedback.</w:t>
        <w:br/>
        <w:br/>
        <w:t>This has been a game-changer, especially for individuals dealing with mental health conditions like anxiety, ADHD, and depression. By observing their brainwave patterns, they can identify triggers and learn to regulate their brain function, consequently managing their symptoms better.</w:t>
        <w:br/>
        <w:br/>
        <w:t>Neurofeedback devices aren't just limited to medical applications. They're also used in cognitive enhancement and peak performance training. By understanding their brainwave patterns, individuals can optimize their cognitive function and performance.</w:t>
        <w:br/>
        <w:br/>
        <w:t>As a software engineer, I am fascinated by the technological advancements in neurofeedback devices. While the neuroscience principles form the foundation of neurofeedback, it's the engineering prowess that has brought it to the masses. The fusion of neuroscience and engineering has not only made neurofeedback more accessible but also more effective.</w:t>
        <w:br/>
        <w:br/>
        <w:t>However, it's important to note that while these devices provide valuable insights, they should be used responsibly. Users should understand their limitations and ensure they're not substituting professional medical advice with self-guided neurofeedback sessions.</w:t>
        <w:br/>
        <w:br/>
        <w:t>As we continue to innovate and refine these devices, the potential of neurofeedback becomes even more exciting. It's a field that's continually evolving, and I am eager to see where it takes us next.</w:t>
        <w:br/>
        <w:br/>
        <w:t xml:space="preserve">The science of neurofeedback is a fascinating exploration into the workings of the human brain. It focuses on the importance of brainwaves, the rhythmic or repetitive neural activity in the central nervous system. These brainwaves play a crucial role in how we function, think, and feel. </w:t>
        <w:br/>
        <w:br/>
        <w:t xml:space="preserve">Neurofeedback leverages the concept of neuroplasticity, the brain's ability to change and adapt as a result of experience. It operates on the premise that we can train our brains to function more effectively by manipulating these brainwave patterns. </w:t>
        <w:br/>
        <w:br/>
        <w:t>Recent research in neuroscience has shed light on how neurofeedback can effect change in the brain. By providing real-time feedback on our brainwave activity, we can learn to self-regulate our brain function. This neuroplasticity allows for significant improvements in areas like mental health, cognitive enhancement, and peak performance.</w:t>
        <w:br/>
        <w:br/>
        <w:t>It's an exciting time in neuroscience, with the advancements in neurofeedback offering a promising avenue for individuals to gain control over their mental processes in ways we've only begun to explore. The science of neurofeedback is just beginning to scratch the surface of what's possible, and I am eager to see where it will take us next.</w:t>
        <w:br/>
        <w:br/>
        <w:t xml:space="preserve">Neurofeedback techniques have evolved over the years, opening up new pathways to understanding and improving brain function. Traditional techniques in neurofeedback involve the use of simple, time-tested protocols that have been used for decades. These techniques often focus on specific areas of the brain and seek to enhance or suppress certain brainwaves. </w:t>
        <w:br/>
        <w:br/>
        <w:t xml:space="preserve">In contrast, advanced neurofeedback techniques employ more complex protocols, often utilizing cutting-edge technology and principles. They may include the use of real-time z-score neurofeedback, which compares an individual's brainwave activity to a normative database, or LORETA neurofeedback, which targets specific three-dimensional locations in the brain. </w:t>
        <w:br/>
        <w:br/>
        <w:t xml:space="preserve">The strength of neurofeedback lies in its ability to be tailored to the individual. Each session of neurofeedback can be customized based on the individual's unique brain patterns, their goals, and their response to previous sessions. The flexibility of neurofeedback makes it a powerful tool for a wide range of applications, from treating mental health conditions to enhancing cognitive performance. </w:t>
        <w:br/>
        <w:br/>
        <w:t>As we continue to learn more about the brain and develop new technologies, the techniques and protocols used in neurofeedback will continue to evolve. The possibilities for neurofeedback are vast and exciting, and I look forward to seeing where this journey takes us.</w:t>
        <w:br/>
        <w:br/>
        <w:t>Neurofeedback has emerged as a promising tool in the mental health arena. Particularly, it has shown significant potential in managing conditions such as ADHD, depression, and anxiety. By monitoring and modifying brainwave patterns, neurofeedback aids in achieving a balanced mental state, thereby alleviating symptoms related to these conditions.</w:t>
        <w:br/>
        <w:br/>
        <w:t>Moreover, neurofeedback is not just confined to the treatment of mental health conditions. It has also been found beneficial in cognitive enhancement. By training the brain to optimize its function, it can help improve memory, attention, and other cognitive abilities. This could be particularly beneficial for the elderly, students, or professionals who wish to boost their cognitive function.</w:t>
        <w:br/>
        <w:br/>
        <w:t xml:space="preserve">Furthermore, neurofeedback is increasingly being used to foster peak performance. Athletes, musicians, business executives and others have been using neurofeedback to fine-tune their mental acuity, thereby achieving exceptional performance in their respective fields. </w:t>
        <w:br/>
        <w:br/>
        <w:t>In essence, the applications of neurofeedback span across various domains, offering a valuable tool for mental health management, cognitive enhancement, and peak performance. As we continue to delve deeper into the potentials of neurofeedback, we are likely to discover even more applications in the future.</w:t>
        <w:br/>
        <w:br/>
        <w:t xml:space="preserve">Despite the many success stories surrounding neurofeedback, it has not escaped criticism. Skeptics question the scientific basis of neurofeedback, pointing to the lack of standardized protocols and the need for more rigorous studies to substantiate the claims of its proponents. </w:t>
        <w:br/>
        <w:br/>
        <w:t>However, these criticisms have not hindered the progress of neurofeedback. On the contrary, they have served as a powerful catalyst for more rigorous scientific inquiry. Researchers are now more committed than ever to conducting thorough studies, investigating the efficacy of neurofeedback, and developing standardized protocols.</w:t>
        <w:br/>
        <w:br/>
        <w:t>This ongoing debate has also fueled advancements in the field. As we continue to explore the potentials and limitations of neurofeedback, we uncover new insights that shape the future of this promising scientific discipline. Thus, while criticism may present challenges, it is an indispensable part of the evolution and maturation of neurofeedback.</w:t>
        <w:br/>
        <w:br/>
        <w:t xml:space="preserve">For those who prefer the convenience of home-based therapies, DIY neurofeedback is a viable option. This approach necessitates having the right equipment, which should be chosen based on individual goals, budget, and comfort level with technology. </w:t>
        <w:br/>
        <w:br/>
        <w:t>There are many systems and devices available in the market today that are designed specifically for home use. These devices come with user-friendly interfaces and detailed instructions to guide users. Some even offer online support or connect you with a professional neurofeedback practitioner for guidance.</w:t>
        <w:br/>
        <w:br/>
        <w:t>However, while home neurofeedback can be convenient and cost-effective, it is important to emphasize the need for safety. Users must follow the manufacturer's instructions carefully and seek professional advice if they experience discomfort or adverse effects. It's also crucial to remember that neurofeedback should not be used as a substitute for professional medical advice or treatment.</w:t>
        <w:br/>
        <w:br/>
        <w:t>In conclusion, while DIY neurofeedback presents an appealing option for many, it should be approached with careful consideration and responsible use. The future of neurofeedback at home is promising, but it must be navigated with an understanding of the science behind it, appropriate equipment, and a strong focus on safety.</w:t>
        <w:br/>
        <w:br/>
        <w:t>The future of neurofeedback is teeming with promise, driven by emerging trends and the intersection with AI technology. Innovations in machine learning and artificial intelligence are revolutionizing the field, with algorithms now being developed to analyze brainwave data more accurately and efficiently.</w:t>
        <w:br/>
        <w:br/>
        <w:t>These advances are paving the way for more personalized and effective neurofeedback sessions, tailored to the unique brainwave patterns of each individual. AI can help predict how a person's brain will respond to different neurofeedback protocols, allowing for a more targeted approach.</w:t>
        <w:br/>
        <w:br/>
        <w:t>Moreover, the integration of AI in neurofeedback systems is making them more accessible and user-friendly, particularly for home use. Advanced algorithms can guide users through the process, suggesting adjustments based on real-time feedback, and even predicting potential issues before they occur.</w:t>
        <w:br/>
        <w:br/>
        <w:t>While the potential of AI in neurofeedback is exciting, it is important to approach it with critical thinking and a commitment to continuous learning. As we continue to push the boundaries of what is possible with neurofeedback, it is crucial to remember the importance of rigorous scientific study and ethical considerations.</w:t>
        <w:br/>
        <w:br/>
        <w:t>In conclusion, the future of neurofeedback is bright, with AI poised to be a game-changer in the field. As we continue to explore this frontier, the possibilities for mental health, cognitive enhancement, and peak performance are boundless.</w:t>
        <w:br/>
        <w:br/>
        <w:t xml:space="preserve">The vast potential of neurofeedback makes it an exciting field, but also one that necessitates a commitment to continued learning and research. As a software engineer with a fascination for neuroscience, I believe that neurofeedback offers great promise in enhancing mental health, cognitive performance, and peak performance in various fields. </w:t>
        <w:br/>
        <w:br/>
        <w:t>However, as with any emergent field, it's crucial to approach it with an open mind and a critical lens. While there are numerous success stories and breakthroughs in neurofeedback, there are also criticisms and debates within the field. These controversies should not discourage us but should instead fuel our drive for rigorous scientific study.</w:t>
        <w:br/>
        <w:br/>
        <w:t>Continued learning is essential as the field of neurofeedback continues to evolve. The intersection with AI and emerging trends, for instance, opens up new avenues for research and innovation. These advancements promise more effective, personalized neurofeedback sessions and make the practice more accessible, particularly for DIY enthusiasts.</w:t>
        <w:br/>
        <w:br/>
        <w:t>In conclusion, I encourage you, the reader, to continue your exploration of neurofeedback. Whether you're a professional in the field, a DIY enthusiast, or someone interested in mental health and cognitive enhancement, there is much to gain from keeping abreast with the latest in this exciting field. The possibilities of neurofeedback are boundless, and the future holds much promise.</w:t>
      </w:r>
    </w:p>
    <w:p>
      <w:pPr>
        <w:pStyle w:val="Heading1"/>
      </w:pPr>
      <w:r>
        <w:t>Key concepts: neurons, brainwaves, neuroplasticity.</w:t>
      </w:r>
    </w:p>
    <w:p>
      <w:r>
        <w:t xml:space="preserve">The underpinning of neurofeedback lies in the concept of brainwaves. Brainwaves are electrical impulses generated by the intercommunication of billions of neurons in our brains. These impulses fluctuate in frequency, each frequency associated with a different state of consciousness. For instance, slower waves, such as delta and theta waves, correlate with sleep and relaxation, while faster waves, like beta waves, are associated with alertness and active thinking. </w:t>
        <w:br/>
        <w:br/>
        <w:t>Understanding these brainwaves is crucial in neurofeedback. By monitoring these electrical impulses, we can get a glimpse into our brain's functioning in real-time. This real-time visibility of brain activity is what neurofeedback leverages to help individuals learn self-regulation of brain functions. This understanding of our brain's electrical symphony and its impacts on our mental states forms the backbone of neurofeedback. It's a scientific journey of self-discovery, taking us deeper into the realms of our consciousness, and potentially, towards better mental health and cognitive performance.</w:t>
        <w:br/>
        <w:br/>
        <w:t>Neuroplasticity forms the core of neurofeedback's effectiveness. This principle, deeply rooted in neuroscience, refers to the brain's inherent ability to adapt and change in response to experiences. The brain isn't a static organ; instead, it's a dynamic entity, continually reshaping itself as we learn and grow.</w:t>
        <w:br/>
        <w:br/>
        <w:t>Neurofeedback harnesses this adaptability. By offering real-time feedback on brain activity, individuals learn to regulate their brainwaves effectively. It's akin to cognitive training, where the brain, acting like a muscle, gets stronger with practice. As individuals learn to control their delta, theta, alpha, beta, and gamma waves, they can induce states of relaxation, alertness, or focus, as needed.</w:t>
        <w:br/>
        <w:br/>
        <w:t>The implications of this for cognitive performance are profound. Improved focus, better memory, enhanced creativity - these are just a few potential outcomes of effective neurofeedback training. Similarly, the ability to induce relaxation can be invaluable for individuals battling anxiety or stress-related disorders.</w:t>
        <w:br/>
        <w:br/>
        <w:t>The beauty of neurofeedback lies in its empowerment. It equips individuals with the tools to understand and control their mental states, potentially leading to improved mental health and cognitive performance. It's a testament to the incredible adaptability of our brains and the power of neuroscience to transform lives.</w:t>
        <w:br/>
        <w:br/>
        <w:t>Recent research has unveiled neurofeedback's potential in treating a range of conditions and enhancing cognitive abilities. In particular, studies have shown promising results in using neurofeedback for conditions like ADHD and anxiety. By learning to regulate their brainwaves, individuals with these conditions can gain greater control over their symptoms, leading to improved daily functioning and quality of life.</w:t>
        <w:br/>
        <w:br/>
        <w:t>Moreover, the potential of neurofeedback isn't limited to treating disorders. It also offers avenues for cognitive enhancement. By enabling individuals to control their brainwaves, neurofeedback can help induce states conducive to improved focus, memory, and creativity.</w:t>
        <w:br/>
        <w:br/>
        <w:t>While these findings are encouraging, it's important to note that neurofeedback is not a one-size-fits-all solution. What works for one individual may not work for another. As such, personalization of neurofeedback protocols based on individual brainwave patterns and therapeutic goals is crucial for optimal results.</w:t>
        <w:br/>
        <w:br/>
        <w:t>In conclusion, though the field of neurofeedback is still evolving, current research indicates its considerable potential in treating various conditions and enhancing cognitive abilities. As more studies are conducted and our understanding deepens, neurofeedback may well become a primary tool in our cognitive and psychological toolkit.</w:t>
        <w:br/>
        <w:br/>
        <w:t xml:space="preserve">In delving into the science of neurofeedback, one must acknowledge that this field is still in its infancy, with much left to explore and understand. Despite its roots tracing back to the mid-20th century, the full potential of neurofeedback is yet to be discovered. </w:t>
        <w:br/>
        <w:br/>
        <w:t xml:space="preserve">Presently, we understand that neurofeedback taps into the brain's plasticity, training the brain to self-regulate and adapt. However, the depth of change possible and the full range of its applications are still subjects of ongoing research. </w:t>
        <w:br/>
        <w:br/>
        <w:t xml:space="preserve">Moreover, the mechanisms involved in neurofeedback are complex, and understanding these intricacies requires time and intensive study. As the field evolves, so too will our understanding of how best to use neurofeedback for optimized results. </w:t>
        <w:br/>
        <w:br/>
        <w:t>In conclusion, the journey of understanding and leveraging neurofeedback is ongoing. As we continue to explore this fascinating field, we can look forward to a future where the full potential of neurofeedback is realized, opening up new avenues for mental health treatment and cognitive enhancement.</w:t>
        <w:br/>
        <w:br/>
        <w:t>The science of neurofeedback is a unique amalgamation of neuroscience, psychology, and technology. This interdisciplinary field has fostered the development of a powerful tool that not only aids in understanding the intricate workings of our minds but also holds the potential to improve our lives significantly.</w:t>
        <w:br/>
        <w:br/>
        <w:t xml:space="preserve">Neuroscience forms the bedrock of neurofeedback, providing the foundational understanding of brainwaves and neuroplasticity. It is neuroscience that explains how, through the use of technology, we can observe and interpret the brain's electrical activity. </w:t>
        <w:br/>
        <w:br/>
        <w:t>Psychology, on the other hand, provides the context, linking patterns of brain activity to cognitive and emotional states. It helps us understand how changes in brainwaves can lead to changes in thought, mood, and behavior.</w:t>
        <w:br/>
        <w:br/>
        <w:t>Technology is the conduit that makes neurofeedback possible. Through advanced devices and software, brain activity can be measured in real-time, giving immediate feedback that can guide an individual towards self-regulation and enhanced mental performance.</w:t>
        <w:br/>
        <w:br/>
        <w:t>In essence, the science of neurofeedback presents a unique blend of disciplines, culminating in a powerful tool for self-understanding and self-improvement. As we continue to learn and adapt, the potential of neurofeedback to improve our lives becomes ever more promising.</w:t>
        <w:br/>
        <w:br/>
        <w:t>The future of neurofeedback is undoubtedly promising. This evolving field continues to unravel more about the complex workings of our brain. As we gain more insight, the prospects of neurofeedback in enhancing cognitive performance, treating mental health conditions, and achieving peak performance become increasingly promising.</w:t>
        <w:br/>
        <w:br/>
        <w:t>The science of neurofeedback is still in its relative infancy, with many aspects yet to be explored. However, with each new discovery, we are getting closer to fully harnessing the potential of this powerful tool. The advancements in technology and our understanding of the brain are propelling the field forward at an unprecedented pace.</w:t>
        <w:br/>
        <w:br/>
        <w:t>As we continue to delve deeper into the realm of neurofeedback, it becomes apparent that this field is set for significant growth in the future. The promising results yielded by recent studies only serve to fuel the excitement surrounding neurofeedback. We are on the precipice of a breakthrough in our understanding of the brain and how we can optimize its functioning.</w:t>
        <w:br/>
        <w:br/>
        <w:t>In conclusion, while there is much yet to be discovered, the future of neurofeedback looks bright. This emerging field promises to change the way we understand our minds and, in turn, how we live our lives. The journey is far from over, and the most exciting discoveries are likely still to come.</w:t>
      </w:r>
    </w:p>
    <w:p>
      <w:pPr>
        <w:pStyle w:val="Heading1"/>
      </w:pPr>
      <w:r>
        <w:t>Chapter 2: Introduction to Neurofeedback</w:t>
      </w:r>
    </w:p>
    <w:p>
      <w:r>
        <w:t>Neurofeedback, an intriguing subset of biofeedback, is all about leveraging real-time displays of brain activity to facilitate self-regulation of brain functions. At its core, the principle it revolves around is quite simple - the brain, like other organs, can be trained for better performance. The uniqueness of neurofeedback, however, lies in its focus on electrical brainwave patterns, which are key to understanding and influencing our cognitive processes.</w:t>
        <w:br/>
        <w:br/>
        <w:t>This sophisticated form of biofeedback involves the use of specialized equipment to monitor brainwave activity, providing an immediate feedback loop. The individual, in response to this feedback, can learn to influence and control their brainwave patterns. Over time, this can lead to improved cognitive function, emotional regulation, and various other benefits.</w:t>
        <w:br/>
        <w:br/>
        <w:t>In essence, neurofeedback allows us to 'listen in' on our brain's communication and, armed with that insight, make changes that can significantly enhance our mental health and cognitive abilities. This groundbreaking approach to mental health and well-being underscores the power of neuroscience, and its potential to transform lives.</w:t>
        <w:br/>
        <w:br/>
        <w:t xml:space="preserve">The history of neurofeedback is both fascinating and telling of its progressive evolution. Emerging in the mid-20th century, pioneers in the field like Dr. Barry Sterman and Dr. Joe Kamiya were instrumental in laying the groundwork for what we now know as neurofeedback. Sterman's work on sensorimotor rhythm (SMR) training and Kamiya's experiments with alpha wave training set the stage for the development of modern neurofeedback techniques. </w:t>
        <w:br/>
        <w:br/>
        <w:t>Their research, combined with advancements in technology, facilitated the development of the first neurofeedback systems. These initial devices were rudimentary compared to today's systems, yet they represented a significant breakthrough in the field of brain-based interventions. The work of these early researchers paved the way for the diverse range of neurofeedback systems and devices we see today, underscoring the transformative power of innovation in neuroscience.</w:t>
        <w:br/>
        <w:br/>
        <w:t xml:space="preserve">Modern neurofeedback systems and devices have undergone substantial evolution from their early versions, thanks to advancements in both technology and our understanding of the brain. Today's systems are designed to be more user-friendly, accessible, and effective. They come in various forms, including clinical-grade equipment used by healthcare professionals, and consumer-grade devices that individuals can use at home. </w:t>
        <w:br/>
        <w:br/>
        <w:t>The principle remains the same: sensors are placed on the scalp to measure brainwave activity. This data is then fed into software that provides real-time feedback, allowing users to see their brain activity and make conscious adjustments. The goal is to help individuals self-regulate their brain function, encourage optimal brainwave states, and ultimately boost mental wellbeing and cognitive performance.</w:t>
        <w:br/>
        <w:br/>
        <w:t>These modern systems have opened up new possibilities for neurofeedback, making it more prominent and accessible. Whether used in a clinical setting for therapeutic intervention or at home for personal growth and development, neurofeedback systems and devices play a pivotal role in facilitating the self-regulation of brain function. As we continue to innovate and refine these technologies, we can expect neurofeedback to become an increasingly integral part of our mental health and cognitive enhancement toolkit.</w:t>
        <w:br/>
        <w:br/>
        <w:t>Neurofeedback devices, integral to the practice of neurofeedback, span a broad range, from clinical-grade equipment utilized by professionals to consumer-grade headsets designed for personal use. These devices function by capturing brainwave data through sensors placed on the scalp, which is then processed and presented as real-time feedback.</w:t>
        <w:br/>
        <w:br/>
        <w:t>Clinical-grade equipment, typically found in healthcare settings, offers precise and extensive data, making them a valuable tool for professionals in diagnosing and treating various neurological conditions. On the other hand, consumer-grade headsets, while less comprehensive, have made neurofeedback more accessible to individuals outside of clinical environments. These headsets are often used by those seeking to improve their mental wellbeing or cognitive performance.</w:t>
        <w:br/>
        <w:br/>
        <w:t>Despite the differences in complexity and precision, both types of neurofeedback devices share the same fundamental goal - to help individuals self-regulate their brain function and achieve optimal brainwave states. As technology continues to advance, we can anticipate these devices becoming more refined, user-friendly, and effective in achieving their purpose.</w:t>
        <w:br/>
        <w:br/>
        <w:t>Neurofeedback devices operate on a simple yet profoundly transformative principle. They capture brainwave data through sensors strategically placed on the scalp. The data picked up by these sensors include various frequencies of brainwaves, each correlating with different states of consciousness and cognitive function. This raw data is then fed into specialized software.</w:t>
        <w:br/>
        <w:br/>
        <w:t>The software transforms the raw brainwave data into a format that can be easily understood, providing real-time feedback on the brain's activity. The feedback often takes the form of a visual or auditory signal, which acts as a cue to the user. For instance, when the brainwave pattern deviates from the desired state, the feedback signal changes, alerting the user to adjust their mental state.</w:t>
        <w:br/>
        <w:br/>
        <w:t>The magic of neurofeedback lies in this loop of constant feedback. It enables individuals to self-regulate their brain function, training their brain to naturally gravitate towards optimal brainwave states. This process is akin to learning a new skill, where practice leads to improvement. In the case of neurofeedback, the skill is self-regulation of one's own brain function, a feat that opens doors to improved mental well-being and enhanced cognitive performance.</w:t>
        <w:br/>
        <w:br/>
        <w:t>Neurofeedback sits at the intersection of neuroscience, technology, and psychology. This cross-disciplinary field opens up exciting possibilities for enhancing our understanding of the brain and improving the quality of our lives.</w:t>
        <w:br/>
        <w:br/>
        <w:t>From a neuroscience perspective, neurofeedback leverages our understanding of brainwaves and the principle of neuroplasticity. Brainwaves are electrical impulses generated by the brain's neurons, and different frequencies correspond to different mental states. Neuroplasticity, on the other hand, is the brain's ability to change and adapt, a principle that neurofeedback capitalizes on to bring about positive changes in brain function.</w:t>
        <w:br/>
        <w:br/>
        <w:t>Technology plays a crucial role in neurofeedback. Modern neurofeedback systems use sophisticated sensors to capture brainwave data and advanced software to provide real-time feedback. This technology enables users to visualize their brain activity and learn to control their brainwaves, a concept that would have seemed like science fiction just a few decades ago.</w:t>
        <w:br/>
        <w:br/>
        <w:t>Finally, psychology comes into play in understanding the impacts of neurofeedback on mental health and cognitive performance. It provides the theoretical framework to interpret how changes in brain function translate into changes in behavior, mood, and cognition.</w:t>
        <w:br/>
        <w:br/>
        <w:t>Thus, neurofeedback combines these three disciplines offering a unique and powerful tool to understand and interact with our brain. The potential applications of neurofeedback are vast, and as we continue to explore this field, we can look forward to new insights and breakthroughs.</w:t>
        <w:br/>
        <w:br/>
        <w:t>The exploration of neurofeedback does not stop here. In the subsequent chapters, we will delve deeper into the science that underpins this revolutionary technique. We will understand the neuroscience behind neurofeedback, including the crucial role of brainwaves and how they correspond to different mental states. We will also explore the concept of neuroplasticity, the brain's remarkable ability to change and adapt, and how neurofeedback leverages this principle to bring about positive changes in brain function.</w:t>
        <w:br/>
        <w:br/>
        <w:t>We will also address the question of how exactly neurofeedback changes the brain. Through numerous studies and research, we have begun to understand the impacts of neurofeedback on the brain's structures and functions. We will explore these changes and the implications they have for mental health and cognitive performance.</w:t>
        <w:br/>
        <w:br/>
        <w:t>Finally, we will discuss the latest research findings in the field of neurofeedback. This is a rapidly evolving field, and new discoveries and insights are being made regularly. By staying abreast of the latest research, we can make informed decisions about the use of neurofeedback, understand its benefits and limitations, and anticipate future trends and developments.</w:t>
        <w:br/>
        <w:br/>
        <w:t>As we continue our journey into the world of neurofeedback, we will uncover the full potential of this technique and how it can revolutionize our understanding of the brain and improve our lives. So, stay tuned as we delve deeper into the fascinating world of neurofeedback.</w:t>
      </w:r>
    </w:p>
    <w:p>
      <w:pPr>
        <w:pStyle w:val="Heading1"/>
      </w:pPr>
      <w:r>
        <w:t>Chapter 3: History and Evolution of Neurofeedback</w:t>
      </w:r>
    </w:p>
    <w:p>
      <w:r>
        <w:t>Brainwaves, integral to the functioning of neurofeedback, are essentially electrical impulses generated by the interaction of billions of neurons. These electrical signals, discernible via electroencephalography (EEG), represent the ceaseless communication taking place within our brain. Each brainwave frequency, ranging from the slow-moving delta waves prominent during deep sleep to the fast-paced beta waves indicative of an alert state, corresponds to a distinct state of consciousness.</w:t>
        <w:br/>
        <w:br/>
        <w:t>The underlying principle of neurofeedback is the monitoring and manipulation of these brainwave frequencies. Through real-time feedback on brainwave activity, individuals can learn to consciously control these frequencies. This process of self-regulation can lead to significant shifts in mental states, behavior, and cognitive performance, thereby forming the crux of neurofeedback practice. The subsequent sections will delve deeper into this fascinating interplay between brainwaves and neurofeedback, shedding light on the science behind this progressive field.</w:t>
        <w:br/>
        <w:br/>
        <w:t>The correlation between brainwave frequencies and states of consciousness is a fundamental aspect of neurofeedback. Different frequencies represent different mental states. For instance, slow-moving delta waves are often associated with deep sleep, a state of unconsciousness. Conversely, beta waves, which oscillate at a much faster rate, are indicative of alert wakefulness, implying a fully conscious state of mind.</w:t>
        <w:br/>
        <w:br/>
        <w:t>By observing these brainwave frequencies in real-time through neurofeedback, individuals can gain insights into their mental states. Moreover, they can learn to consciously guide these frequencies, thereby shifting their state of consciousness. For example, a person suffering from anxiety, characterized by excessive beta activity, can train themselves to increase their alpha waves, associated with relaxation, thereby alleviating their symptoms.</w:t>
        <w:br/>
        <w:br/>
        <w:t>This association between brainwave frequencies and states of consciousness forms the bedrock of neurofeedback, enabling its potential applications in mental health, cognitive enhancement, and peak performance. From managing conditions like ADHD and anxiety to enhancing cognitive abilities or achieving optimal mental states for peak performance, the ability to control one's brainwaves provides a powerful tool for self-regulation and personal development.</w:t>
        <w:br/>
        <w:br/>
        <w:t>Neurofeedback revolves around the principle of monitoring and providing feedback on brainwave patterns. This real-time feedback, often presented visually or audibly, allows individuals to consciously guide their brain activity. For instance, users might be shown a representation of their brainwaves and instructed to maintain a certain rhythm or pattern. As they successfully achieve this, the feedback reinforces the desired brain activity, strengthening the neural pathways associated with it.</w:t>
        <w:br/>
        <w:br/>
        <w:t>This process promotes neuroplasticity, the brain's inherent ability to rewire itself and form new neural connections. It's essentially a workout for the brain, enhancing its flexibility and resilience. Neurofeedback taps into this innate adaptability of our brain, allowing us to fine-tune our mental processes for improved cognitive and emotional health.</w:t>
        <w:br/>
        <w:br/>
        <w:t>Moreover, this conscious control over brain activity offers a new level of self-awareness and self-regulation. It enables individuals to understand their mental states better and learn how to shift these states as needed. This is especially beneficial for those dealing with mental health conditions such as ADHD or anxiety, where certain brainwave patterns may be over or underactive.</w:t>
        <w:br/>
        <w:br/>
        <w:t>In short, neurofeedback provides a unique tool for mental health and cognitive enhancement. By learning to control our brainwaves, we can potentially manage our mental health, enhance our cognitive abilities, and achieve peak performance. As we explore further in this book, we'll delve into the myriad applications and benefits of neurofeedback.</w:t>
        <w:br/>
        <w:br/>
        <w:t>Neurofeedback's true power lies in its ability to enhance neuroplasticity, the brain's incredible capability to restructure and rewire itself. This ability allows our brains to adapt to new situations, learn new skills, and recover from injuries. Neurofeedback taps into this plasticity by providing real-time feedback on the brain's activity, which can help guide the brain towards optimal functioning.</w:t>
        <w:br/>
        <w:br/>
        <w:t>When this feedback is used to encourage certain brainwave patterns and discourage others, the brain can reorganize itself in a way that leads to improved mental health and cognitive performance. For example, someone struggling with anxiety might use neurofeedback to learn how to shift their brain out of an overactive state and into a more relaxed one. Over time, this ability to self-regulate can lead to meaningful and lasting changes in their mental health.</w:t>
        <w:br/>
        <w:br/>
        <w:t>Continued practice with neurofeedback can strengthen these new neural pathways, making it easier to enter desired mental states and harder to fall into undesired ones. This process of rewiring the brain can lead to significant cognitive and emotional improvements, such as increased focus, better mood regulation, and improved stress resilience.</w:t>
        <w:br/>
        <w:br/>
        <w:t>In conclusion, neurofeedback harnesses the power of neuroplasticity to help individuals take control of their mental health and cognitive abilities. By fostering an environment where the brain can adapt and change, neurofeedback offers a powerful tool for cognitive enhancement and emotional well-being. As we continue our exploration of neurofeedback, we'll examine the different techniques and protocols used to guide this process.</w:t>
        <w:br/>
        <w:br/>
        <w:t>The field of neurofeedback is not static; it is in a state of constant progress and evolution. Ongoing research worldwide is contributing significantly to our understanding of how neurofeedback can be utilized to treat different mental health conditions and enhance cognitive performance.</w:t>
        <w:br/>
        <w:br/>
        <w:t>Several studies have yielded promising results, particularly in the areas of ADHD, anxiety, and depression. For instance, a recent research demonstrated that neurofeedback could significantly reduce symptoms in children with ADHD by helping them learn to regulate their brain activity. This has opened a new avenue for non-pharmacological treatment of ADHD, which is a significant leap in the field.</w:t>
        <w:br/>
        <w:br/>
        <w:t>Moreover, neurofeedback is proving effective for cognitive enhancement. Research indicates that it can be used to improve memory, increase focus, and boost overall cognitive performance. This is especially beneficial for professions that require high cognitive demand or for individuals aiming for peak performance.</w:t>
        <w:br/>
        <w:br/>
        <w:t>In conclusion, the continual evolution of the field of neurofeedback is opening new possibilities for mental health treatment and cognitive enhancement. As we continue to understand more about the brain and its functioning, we can expect even more breakthroughs and advancements in the application of neurofeedback.</w:t>
        <w:br/>
        <w:br/>
        <w:t>Neurofeedback is proving to be a game-changer in the field of mental health, particularly for conditions like ADHD. Attention Deficit Hyperactivity Disorder, commonly known as ADHD, is a neurodevelopmental disorder that affects numerous children worldwide. Characterized by persistent patterns of inattention, hyperactivity, and impulsivity, it often continues into adulthood and can considerably impact an individual's life.</w:t>
        <w:br/>
        <w:br/>
        <w:t>Recent studies have shown the potential of neurofeedback in managing ADHD symptoms. For instance, a study demonstrated that children with ADHD, who underwent neurofeedback training, exhibited a significant reduction in their symptoms. They learned to regulate their brain activity, leading to improved concentration and reduced hyperactivity.</w:t>
        <w:br/>
        <w:br/>
        <w:t xml:space="preserve">The results of this research are encouraging, indicating that neurofeedback could be a viable non-pharmacological treatment option for ADHD. It suggests that children with ADHD can gain control over their symptoms by learning to regulate their brain activities via neurofeedback. </w:t>
        <w:br/>
        <w:br/>
        <w:t>In conclusion, these findings underline the potential of neurofeedback in treating ADHD, opening new doors in mental health treatment. As we continue to explore and understand the brain's complexities, neurofeedback's role is likely to expand, bringing hope to those battling various mental health conditions.</w:t>
        <w:br/>
        <w:br/>
        <w:t>The science of neurofeedback offers a unique approach to optimizing mental health and cognitive function. At its core, it involves harnessing the power of brainwaves. Brainwaves are electrical impulses generated by the brain's billions of neurons as they communicate with each other. These waves vary in frequency, and each frequency corresponds to a different mental state. For instance, delta waves reflect deep sleep, while beta waves signify alert wakefulness.</w:t>
        <w:br/>
        <w:br/>
        <w:t>The process of neurofeedback involves monitoring these brainwaves in real-time. Using specialized software, individuals can receive feedback on their brainwave activity and learn to consciously alter it. This is where the concept of neuroplasticity comes into play. Neuroplasticity is the brain's inherent ability to restructure and rewire itself, allowing for changes in thought and behavior patterns. Through neurofeedback, an individual can enhance this process, leading to potential improvements in cognitive function and emotional regulation.</w:t>
        <w:br/>
        <w:br/>
        <w:t>Recent studies in the field of neurofeedback have shown promising results. For instance, one study found that neurofeedback training significantly reduced symptoms in children suffering from ADHD. Such findings highlight the potential of neurofeedback as a non-pharmacological treatment for various mental health conditions. They also underscore the field's potential in cognitive enhancement and the pursuit of peak human performance.</w:t>
        <w:br/>
        <w:br/>
        <w:t>As the science of neurofeedback continues to evolve, so too do its applications. The future holds great promise for this groundbreaking approach. As we delve deeper into the understanding of our brains, neurofeedback offers a promising pathway to harness its potential.</w:t>
        <w:br/>
        <w:br/>
        <w:t>Neurofeedback, a novel frontier in neuroscience, holds the promise of enhancing human performance. Rooted in the principles of neuroplasticity and brainwave manipulation, this approach offers a unique perspective on optimizing mental health and cognition. As we continue to unlock the mysteries of our brain, neurofeedback provides a promising platform to harness its potential.</w:t>
        <w:br/>
        <w:br/>
        <w:t>The evolution of neurofeedback has opened up diverse techniques and applications that can be customized to individual needs. From addressing mental health conditions such as ADHD and anxiety to boosting cognitive performance and facilitating peak human performance, the scope of neurofeedback is vast and continues to expand.</w:t>
        <w:br/>
        <w:br/>
        <w:t xml:space="preserve">The upcoming chapters will delve deeper into these techniques and applications, providing a comprehensive overview of the neurofeedback landscape. We will explore traditional and advanced neurofeedback protocols, understand how they can be customized, and discuss their potential benefits and limitations. </w:t>
        <w:br/>
        <w:br/>
        <w:t>The journey into neurofeedback is a journey into the depths of our brain, offering the potential to unleash our untapped cognitive abilities and enhance our mental well-being. As we move forward, we invite you to join us in exploring this fascinating field, its implications, and its future.</w:t>
      </w:r>
    </w:p>
    <w:p>
      <w:pPr>
        <w:pStyle w:val="Heading1"/>
      </w:pPr>
      <w:r>
        <w:t>Part 2: Neurofeedback Applications and Techniques</w:t>
      </w:r>
    </w:p>
    <w:p>
      <w:r>
        <w:t>Neurofeedback is a groundbreaking technique rooted in the principles of neuroscience. It revolves around the concept of brainwaves, which are electrical impulses produced by the interaction of billions of neurons in our brain. These brainwaves correspond to different states of consciousness, from deep sleep to high alertness. The ability to monitor and analyze these brainwaves lies at the heart of neurofeedback.</w:t>
        <w:br/>
        <w:br/>
        <w:t>The process of neurofeedback involves placing sensors on the scalp to measure these brainwaves in real-time. The data is then fed into a computer program, providing immediate feedback to the user. This feedback typically takes the form of visual or auditory cues, and it enables individuals to consciously control and regulate their brain activity. By learning to manipulate their brainwaves, individuals can potentially optimize their mental states and cognitive performance.</w:t>
        <w:br/>
        <w:br/>
        <w:t xml:space="preserve">As a software engineer, I find the parallels between neurofeedback and computer programming fascinating. In both cases, we are dealing with complex systems, whether it's the human brain or a computer system. Through careful monitoring, analysis, and adjustments, we can optimize these systems for better performance. This is the fundamental principle behind neurofeedback, and it's what makes it such an exciting field of study. </w:t>
        <w:br/>
        <w:br/>
        <w:t>In the chapters that follow, we will delve deeper into the science and application of neurofeedback, exploring its potential to revolutionize our understanding of the brain and improve our mental health and cognitive abilities.</w:t>
        <w:br/>
        <w:br/>
        <w:t>The evolution of neurofeedback as we know it today can be traced back to the mid-20th century. A key figure in this evolution was Dr. Joe Kamiya, a psychologist and pioneer in the field of biofeedback. Kamiya's groundbreaking work focused on alpha wave training, a form of neurofeedback that aims to enhance relaxation and reduce anxiety.</w:t>
        <w:br/>
        <w:br/>
        <w:t xml:space="preserve">In his research, Kamiya discovered that individuals could be trained to consciously control their alpha brainwaves, a type of brainwave associated with relaxation and creativity. This was a revolutionary finding, suggesting that the brain was not a fixed and unchangeable system, but rather one that could be trained and optimized. </w:t>
        <w:br/>
        <w:br/>
        <w:t xml:space="preserve">Kamiya's work laid the groundwork for the development of modern neurofeedback techniques. It sparked a wave of interest in the potential of brainwave training, leading to further research and technological advancements in the field. Today, neurofeedback systems have evolved far beyond Kamiya's initial experiments, but his influence remains evident in the fundamental principles that underpin the practice. </w:t>
        <w:br/>
        <w:br/>
        <w:t>As we delve further into the world of neurofeedback, we will explore how these principles have been built upon and refined over the decades, leading to the diverse range of neurofeedback techniques and applications available today.</w:t>
        <w:br/>
        <w:br/>
        <w:t>Modern neurofeedback systems encompass a broad spectrum of devices, from clinical-grade EEG machines used by professionals to more consumer-friendly headsets for personal use. While the underlying technology has remained consistent, significant advancements have been made in the sophistication and accessibility of these devices.</w:t>
        <w:br/>
        <w:br/>
        <w:t>At one end of the spectrum, clinical-grade EEG machines offer the most accurate and detailed data. These systems use multiple sensors placed strategically on the scalp to capture a comprehensive view of brain activity. The data collected is then analyzed using complex algorithms to provide real-time feedback.</w:t>
        <w:br/>
        <w:br/>
        <w:t>On the other end of the spectrum, consumer-friendly neurofeedback headsets have been designed for personal use at home. These devices are less complex than their clinical counterparts but still provide valuable data. They typically use fewer sensors, which makes them easier to use but possibly less precise. Despite this, these headsets offer a more accessible entry point into the world of neurofeedback for those interested in self-experimentation.</w:t>
        <w:br/>
        <w:br/>
        <w:t>Whether clinical or consumer-grade, these devices work on the same principle: capturing electrical signals produced by the brain, which are then analyzed and fed back to the user. This feedback, often delivered in the form of visual or auditory cues, allows individuals to consciously control their brain activity, a process that can lead to improved mental states and cognitive performance.</w:t>
        <w:br/>
        <w:br/>
        <w:t xml:space="preserve">Through the use of visual or auditory cues, neurofeedback devices provide feedback that allows individuals to consciously control their brain activity. This feedback is based on the data collected and analyzed from the brain’s electrical signals. </w:t>
        <w:br/>
        <w:br/>
        <w:t>For example, a common form of feedback is through a computer game. The game might progress when the desired brainwave state is achieved, providing immediate feedback to the individual. Over time, this feedback trains the brain to maintain these desired states, effectively controlling the brain activity.</w:t>
        <w:br/>
        <w:br/>
        <w:t>This process of self-regulation can lead to enhanced mental states and improved cognitive performance. Users may experience increased focus, decreased anxiety, better sleep, or other benefits depending on the specific brainwave states they are training.</w:t>
        <w:br/>
        <w:br/>
        <w:t xml:space="preserve">As a software engineer, I find this feedback mechanism intriguing. It's similar to debugging a program - you're given real-time information about the state of the system (in this case, the brain), and you can make adjustments based on that feedback to optimize performance. </w:t>
        <w:br/>
        <w:br/>
        <w:t>Overall, neurofeedback provides a unique opportunity for individuals to gain an unprecedented level of control over their own brain activity, opening up vast possibilities for personal growth and enhancement.</w:t>
        <w:br/>
        <w:br/>
        <w:t>Being a software engineer, I see a dynamic parallel between neurofeedback and the emerging field of biohacking. Much like how we use technology to debug, enhance, and optimize the performance of software programs, neurofeedback allows us to leverage technology to optimize human brain performance. This connection is perhaps what intrigues me most about neurofeedback.</w:t>
        <w:br/>
        <w:br/>
        <w:t>Biohacking is the art and science of modifying your own biology to enhance your body, mind, and life. Neurofeedback, in essence, is a form of biohacking. It enables us to 'hack' our own brainwaves and achieve enhanced mental states or improved cognitive abilities. The feedback mechanisms used in neurofeedback are akin to the real-time data we use in coding to debug and optimize software performance.</w:t>
        <w:br/>
        <w:br/>
        <w:t>The concept of using technology to improve human performance is a recurring theme in both software engineering and neurofeedback. As we continue to understand more about the human brain and develop more sophisticated neurofeedback devices, the potential for human enhancement continues to grow. This is what makes the field of neurofeedback so exciting and important in the present day.</w:t>
        <w:br/>
        <w:br/>
        <w:t xml:space="preserve">As a software engineer, I am fascinated by the parallels between programming and neurofeedback. In both domains, we use real-time data to debug and optimize performance. In programming, we write code, test it, identify bugs, and then modify the code to improve its functionality. Similarly, in neurofeedback, we monitor brainwaves in real-time, identify irregular patterns, and then use feedback to alter these patterns, thus improving brain function. </w:t>
        <w:br/>
        <w:br/>
        <w:t xml:space="preserve">This iterative process of monitoring, identifying, and improving is what draws me to neurofeedback, mirroring the debugging process that is so integral in software engineering. Just as we can enhance a program's performance, neurofeedback holds the promise of enhancing our brain's performance. </w:t>
        <w:br/>
        <w:br/>
        <w:t>Therefore, as a software engineer, I find neurofeedback not just intriguing, but also a natural extension of the principles I apply in my profession. This connection, coupled with the potential of neurofeedback to transform human cognition and mental health, is what makes this field an exciting and important area of exploration.</w:t>
        <w:br/>
        <w:br/>
        <w:t xml:space="preserve">The field of neurofeedback is dynamic and continuously evolving. It is a reflection of the rapid advancements in technology and scientific understanding that make it possible for us to explore our brains in ways we could only dream of a few decades ago. </w:t>
        <w:br/>
        <w:br/>
        <w:t>Every day, researchers around the world are making discoveries that contribute to our understanding of the brain and how it functions. These findings are then incorporated into neurofeedback techniques, refining and enhancing their effectiveness. In addition, technological advancements have made it possible to collect and analyze brainwave data in real-time, making neurofeedback more accessible and accurate.</w:t>
        <w:br/>
        <w:br/>
        <w:t xml:space="preserve">As a software engineer, I appreciate this iterative process of testing, learning, and refining. It is a process that is not dissimilar to debugging a complex piece of software. However, instead of optimizing code, we are optimizing our brain performance. </w:t>
        <w:br/>
        <w:br/>
        <w:t>In short, the field of neurofeedback is not static. It is a dynamic, ever-evolving field that continues to grow and progress in tandem with advancements in technology and neuroscience. This dynamism and constant evolution make neurofeedback an exciting and promising area of study.</w:t>
        <w:br/>
        <w:br/>
        <w:t>Neurofeedback, with its potential to transform human cognition and mental health, emerges as an exciting and important area of exploration. By leveraging the principles of neuroscience and technology, neurofeedback provides a platform for individuals to optimize their brain function. Its applications are broad, from addressing mental health issues such as ADHD, anxiety, and depression, to enhancing cognitive abilities, and even achieving peak performance in various fields.</w:t>
        <w:br/>
        <w:br/>
        <w:t>The transformative potential of neurofeedback is still being uncovered, with continuous research and advancements in technology. As we move further into the 21st century, the possibilities for neurofeedback to revolutionize how we understand and improve our mental health and cognition become increasingly evident.</w:t>
        <w:br/>
        <w:br/>
        <w:t>As a software engineer, I am drawn to the parallels between programming and neurofeedback. Just as we strive to optimize code, neurofeedback presents us with the opportunity to optimize our brains. It is this potential for enhancement and transformation that makes neurofeedback not only an exciting field of study, but also a critical one. The importance of mental health and cognitive performance in our lives cannot be overstated, and neurofeedback offers a promising toolset to improve these aspects.</w:t>
        <w:br/>
        <w:br/>
        <w:t>In conclusion, neurofeedback stands as a testament to the remarkable advancements in technology and neuroscience. As we continue to explore its capabilities and potential, it is clear that neurofeedback holds an important place in the future of human cognition and mental health.</w:t>
      </w:r>
    </w:p>
    <w:p>
      <w:pPr>
        <w:pStyle w:val="Heading1"/>
      </w:pPr>
      <w:r>
        <w:t>Chapter 4: Clinical Applications of Neurofeedback</w:t>
      </w:r>
    </w:p>
    <w:p>
      <w:r>
        <w:t>Traditional neurofeedback techniques, at their core, are about the real-time monitoring and feedback of brainwave activity. These techniques primarily focus on the four main types of brainwaves: beta, alpha, theta, and delta. Each of these brainwaves corresponds to a different state of consciousness - beta waves are associated with active thinking and focus, alpha waves with relaxation, theta waves with the twilight state between wakefulness and sleep, and delta waves with deep sleep.</w:t>
        <w:br/>
        <w:br/>
        <w:t xml:space="preserve">The goal of traditional neurofeedback is to teach individuals how to consciously control these brainwaves, thereby regulating their own mental states. This is achieved by providing real-time feedback on brainwave activity, often through visual or auditory cues. For instance, when a person successfully reduces their beta wave activity (associated with anxiety), they might see a calming image or hear a soothing sound. Over time, with repeated practice, this process can lead to substantial changes in mental state and behavior. </w:t>
        <w:br/>
        <w:br/>
        <w:t>As Sameer, with his software engineering background, would understand it, traditional neurofeedback techniques are somewhat akin to the debugging process in programming. It involves real-time monitoring, immediate feedback, and iterative adjustments to achieve the desired outcome. This foundational understanding of neurofeedback sets the stage for exploring more advanced techniques and protocols in the field.</w:t>
        <w:br/>
        <w:br/>
        <w:t xml:space="preserve">Advanced neurofeedback protocols represent the next level of evolution in the field, pushing the boundaries of what is possible. These protocols incorporate sophisticated algorithms and machine learning, which can analyze and interpret brainwave data with far greater precision than traditional methods. </w:t>
        <w:br/>
        <w:br/>
        <w:t>Just as in software engineering, where advanced algorithms can significantly enhance the performance of a program, in neurofeedback these algorithms can fine-tune the process of brainwave regulation. They can identify subtle patterns in the brainwave data that might be missed by the human eye, and provide feedback that is precisely calibrated to the individual's unique brain activity. This allows for more accurate targeting of specific brain areas and, ultimately, more effective neurofeedback sessions.</w:t>
        <w:br/>
        <w:br/>
        <w:t>Machine learning, a branch of artificial intelligence, is another exciting development in advanced neurofeedback protocols. Machine learning systems can learn from experience, improving their performance over time as they process more data. In the context of neurofeedback, this could mean a system that becomes increasingly effective at helping individuals regulate their brainwaves the more they use it.</w:t>
        <w:br/>
        <w:br/>
        <w:t>Sameer, with his background in software engineering, is no stranger to the power of advanced algorithms and machine learning. He understands how these technologies can optimize processes and yield superior results. In neurofeedback, they offer the promise of more personalized and effective treatments, heralding a new era in brain health and cognitive enhancement.</w:t>
        <w:br/>
        <w:br/>
        <w:t xml:space="preserve">Customizing neurofeedback sessions is an exciting evolution in the field of neurofeedback, taking the process to a new level of precision and effectiveness. Just as a software engineer might tailor a program to meet the specific needs of a user, neurofeedback can be customized based on individual brain patterns and needs. </w:t>
        <w:br/>
        <w:br/>
        <w:t xml:space="preserve">Neurofeedback customization involves adjusting the protocols and techniques used in a session to better match the unique brainwave patterns of an individual. This can be achieved by analyzing the individual's brainwave data, identifying areas of imbalance or irregularity, and then adjusting the feedback provided to specifically target these areas. </w:t>
        <w:br/>
        <w:br/>
        <w:t>The idea is akin to creating personalized software that caters to a user's specific requirements. In the world of software engineering, where author Sameer hails from, customization is often the key to an effective program. Similarly, in neurofeedback, customization enhances the effectiveness of the sessions, leading to improved outcomes.</w:t>
        <w:br/>
        <w:br/>
        <w:t>Customized neurofeedback sessions have shown great promise in treating various mental health conditions and cognitive enhancement. By tailoring the process to suit individual needs, neurofeedback can more effectively help individuals regulate their brain activity, leading to improved mental states and cognitive performance.</w:t>
        <w:br/>
        <w:br/>
        <w:t>In sum, customization of neurofeedback sessions represents an exciting and promising advancement in the field. It further harnesses the power of neurofeedback as a tool for mental health and cognitive enhancement, offering individuals a more personalized and effective method of brain training.</w:t>
        <w:br/>
        <w:br/>
        <w:t>The evolution and advancements in neurofeedback techniques and protocols are a testament to the dynamic nature of this field. As our understanding of the brain's complexities deepens, so does our ability to harness its potential through neurofeedback. Technological advancements, in particular, play a significant role in these developments.</w:t>
        <w:br/>
        <w:br/>
        <w:t>The realm of neurofeedback has come far from its inception, with techniques that were once considered advanced now forming the standard protocol. New methodologies, driven by innovative technology, are pushing the boundaries of what's possible. Machine learning algorithms, for instance, are being employed to enhance the precision of neurofeedback sessions, leading to improved outcomes.</w:t>
        <w:br/>
        <w:br/>
        <w:t>In a parallel to his software engineering background, Sameer views these advancements as akin to software updates. Just as software evolves to become more efficient and effective, so does the field of neurofeedback. With each new development, the tools at our disposal for mental health and cognitive enhancement become more sophisticated and powerful.</w:t>
        <w:br/>
        <w:br/>
        <w:t xml:space="preserve">Looking ahead, the potential of neurofeedback is vast. As we continue to refine our techniques and protocols, and as technology continues to advance, the possibilities for brain optimization seem limitless. The exploration of this potential will form a significant part of the subsequent chapters, as we delve deeper into the applications, criticisms, and future of neurofeedback. </w:t>
        <w:br/>
        <w:br/>
        <w:t>Indeed, the evolution and advancements in neurofeedback reflect the field's vibrant dynamism. It's an exciting journey of discovery and innovation, one that holds the promise of transforming how we understand and interact with our brains.</w:t>
      </w:r>
    </w:p>
    <w:p>
      <w:pPr>
        <w:pStyle w:val="Heading1"/>
      </w:pPr>
      <w:r>
        <w:t>Chapter 5: Enhancing Cognitive Performance with Neurofeedback</w:t>
      </w:r>
    </w:p>
    <w:p>
      <w:r>
        <w:t>Neurofeedback has emerged as a powerful player in managing mental health issues, particularly Attention Deficit Hyperactivity Disorder (ADHD), depression, and anxiety. It offers a unique, non-invasive, and drug-free approach to treatment, providing an alternative to traditional pharmacological interventions.</w:t>
        <w:br/>
        <w:br/>
        <w:t>In the case of ADHD, for example, neurofeedback targets the brainwave patterns associated with attention and impulse control. By teaching individuals to alter these patterns, symptoms such as inattentiveness, impulsivity, and hyperactivity can be significantly reduced or even eliminated. Anecdotal evidence and clinical studies alike attest to the effectiveness of neurofeedback in managing ADHD symptoms, enhancing the quality of life for affected individuals and their families.</w:t>
        <w:br/>
        <w:br/>
        <w:t>Similarly, neurofeedback has shown promise in treating depression and anxiety. These conditions are often linked to irregular brainwave patterns. Neurofeedback therapy, by providing real-time feedback on these patterns, helps individuals learn to regulate their brain activity. This, in turn, leads to a reduction in depressive or anxious symptoms. The process is akin to learning a new skill or habit, with the brain gradually adapting to healthier patterns of activity.</w:t>
        <w:br/>
        <w:br/>
        <w:t>The beauty of neurofeedback lies in its ability to train the brain to self-regulate, equipping individuals with the tools to manage their mental health. It's a testament to the incredible power and adaptability of the human brain. As we continue to explore and refine the applications of neurofeedback, its potential to transform mental health treatment becomes increasingly clear.</w:t>
        <w:br/>
        <w:br/>
        <w:t xml:space="preserve">Neurofeedback therapy is unique in its approach to treating mental health issues. It works by providing individuals with real-time feedback about their brainwave patterns. This information is crucial as it helps individuals understand their own brain activity patterns, which are often linked to various mental states and behaviours. </w:t>
        <w:br/>
        <w:br/>
        <w:t xml:space="preserve">As individuals become more aware of their brainwave patterns, they are taught to modify these patterns using the feedback provided. This process of self-regulation, facilitated by neurofeedback, can lead to significant changes in thoughts and behaviors. </w:t>
        <w:br/>
        <w:br/>
        <w:t>For instance, if an individual's brainwaves indicate a heightened state of anxiety, neurofeedback can guide them to alter these patterns towards a more relaxed state. Over time, with repeated neurofeedback sessions, individuals can learn to induce these changes on their own, thereby gaining control over their mental states.</w:t>
        <w:br/>
        <w:br/>
        <w:t xml:space="preserve">The impact of this can be profound. By learning to modulate their brainwave activity, individuals can effectively manage their symptoms, reducing or even eliminating them. This makes neurofeedback a powerful tool in the treatment of mental health conditions like ADHD, depression, and anxiety. </w:t>
        <w:br/>
        <w:br/>
        <w:t>In essence, neurofeedback empowers individuals to tap into their brain's inherent ability to adapt and change - a concept known as neuroplasticity. It's a testament to the incredible potential of the human brain and the promise of neurofeedback therapy.</w:t>
        <w:br/>
        <w:br/>
        <w:t>Neurofeedback's utility extends beyond managing mental health conditions. It has also proven effective in enhancing cognitive abilities, including memory, attention, and learning capabilities. This cognitive enhancement has far-reaching benefits for a wide range of individuals.</w:t>
        <w:br/>
        <w:br/>
        <w:t xml:space="preserve">Students, for example, can harness neurofeedback to improve their ability to focus, making studying and retention of information more efficient. Similarly, professionals can use neurofeedback training to enhance their cognitive performance, boosting productivity and problem-solving skills. </w:t>
        <w:br/>
        <w:br/>
        <w:t>Even the elderly can benefit from neurofeedback. As we age, cognitive decline is a common concern. But with neurofeedback, it's possible to mitigate some of these effects. Studies have shown that neurofeedback can help improve memory and attention in older adults, enhancing their quality of life and independence.</w:t>
        <w:br/>
        <w:br/>
        <w:t>The process of cognitive enhancement through neurofeedback involves training specific brainwaves associated with different cognitive states. For instance, training beta waves can improve attention and focus, while theta wave training can enhance creativity and problem-solving abilities.</w:t>
        <w:br/>
        <w:br/>
        <w:t>The beauty of neurofeedback lies in its adaptability. The therapy can be tailored to target specific cognitive abilities, making it a versatile tool for cognitive enhancement. As our understanding of the brain continues to evolve, so too does the potential of neurofeedback as a tool for cognitive enhancement.</w:t>
        <w:br/>
        <w:br/>
        <w:t xml:space="preserve">Neurofeedback's applications extend into the realm of age-related cognitive decline. As we grow older, our brains naturally undergo changes that can lead to cognitive decline, including memory loss, slower processing speed, and reduced ability to pay attention. This is where neurofeedback presents a promising solution. </w:t>
        <w:br/>
        <w:br/>
        <w:t>Studies have shown that neurofeedback can help mitigate some effects of cognitive decline in older adults. It can improve memory, attention, and overall cognitive performance, enhancing their quality of life and independence. The process involves training specific brainwaves that are associated with various cognitive states. For example, training beta waves can help improve attention and focus, while theta wave training can enhance relaxation and creativity.</w:t>
        <w:br/>
        <w:br/>
        <w:t>The advantage of neurofeedback is its adaptability. The therapy can be tailored to target specific cognitive abilities, making it a versatile tool in combating the effects of aging on the brain. As neurofeedback continues to evolve along with our understanding of the brain, it holds immense potential in maintaining cognitive health in our later years.</w:t>
        <w:br/>
        <w:br/>
        <w:t>In conclusion, neurofeedback is not just for managing mental health issues or enhancing cognitive abilities in young individuals. It is also a promising tool for older adults, helping them maintain their cognitive functions, enhance their quality of life, and retain their independence.</w:t>
        <w:br/>
        <w:br/>
        <w:t>Peak performance is a realm where neurofeedback is increasingly gaining traction. Athletes, musicians, and high-performing individuals across various fields are turning to neurofeedback to fine-tune their brains for optimal functioning. The goal is to reach a 'flow state,' a mental state of complete immersion and focus in an activity, often referred to as being 'in the zone.'</w:t>
        <w:br/>
        <w:br/>
        <w:t>Neurofeedback training can help these individuals harness their brain's potential, enhancing their skills and performance. For instance, athletes can use neurofeedback to improve concentration, manage performance anxiety, and speed up recovery. Likewise, musicians can use it to enhance creativity, fine-tune motor skills, and achieve better stage presence. High-performing individuals in stressful careers can use neurofeedback to manage stress, improve decision-making, and maintain mental well-being.</w:t>
        <w:br/>
        <w:br/>
        <w:t>The ability to control one's mental state allows for a targeted approach to performance enhancement. Neurofeedback provides the tools to achieve this control, allowing individuals to reach their peak potential. It can be thought of as a form of mental conditioning, similar to how physical exercise conditions the body.</w:t>
        <w:br/>
        <w:br/>
        <w:t>In conclusion, neurofeedback is a powerful tool for achieving peak performance. By training the brain to reach optimal states of functioning, it unlocks the potential that lies within each of us. As we explore this exciting frontier, the future of peak performance looks brighter and more accessible.</w:t>
        <w:br/>
        <w:br/>
        <w:t>The power to control and optimize our brain's functioning is an internal capacity that we all possess. It's a concept that might seem far-fetched or something straight out of a science fiction movie, but it's a reality with neurofeedback. This revolutionary tool bridges the gap between our conscious awareness and our brains' inherent capabilities, allowing us to tap into the full potential of our minds.</w:t>
        <w:br/>
        <w:br/>
        <w:t>Neurofeedback isn't about creating superhumans or building cognitive abilities that are beyond human capacity. Instead, it's about unlocking and optimizing what's already there, enhancing our existing cognitive functions, and helping us manage or overcome mental health issues. It's about providing us with the tools to understand and control our brainwaves better, leading to improved mental states and cognitive performance.</w:t>
        <w:br/>
        <w:br/>
        <w:t>The power of neurofeedback lies in its ability to provide real-time feedback, enabling us to make immediate and tangible changes to our brain's functioning. It's like being given a live map of our brain activity, allowing us to navigate and control our mental states more effectively. This capacity to harness our brain's potential opens up a world of possibilities for mental health treatment, cognitive enhancement, and peak performance.</w:t>
        <w:br/>
        <w:br/>
        <w:t>In conclusion, neurofeedback gives us the key to unlock our brain's potential. It provides an unprecedented level of control over our mental states, empowering us to optimize our cognitive abilities and improve our quality of life. The power is in our hands, and neurofeedback is the tool that allows us to wield it.</w:t>
      </w:r>
    </w:p>
    <w:p>
      <w:pPr>
        <w:pStyle w:val="Heading1"/>
      </w:pPr>
      <w:r>
        <w:t>Chapter 6: Neurofeedback in Everyday Life</w:t>
      </w:r>
    </w:p>
    <w:p>
      <w:r>
        <w:t>Neurofeedback's use in mental health is increasingly gaining recognition, with a growing body of research and case studies underscoring its potential. Particularly for conditions such as Attention Deficit Hyperactivity Disorder (ADHD), depression, and anxiety, neurofeedback has emerged as a promising therapeutic tool.</w:t>
        <w:br/>
        <w:br/>
        <w:t>ADHD, characterized by inattention, impulsivity, and hyperactivity, has been one of the conditions at the forefront of neurofeedback research. In several case studies, individuals with ADHD have reported significant improvements following neurofeedback training. By learning to regulate their brainwave patterns, these individuals have experienced enhanced focus and impulse control, leading to better academic and social performance.</w:t>
        <w:br/>
        <w:br/>
        <w:t>Similarly, neurofeedback has shown promise in treating depression and anxiety disorders. These conditions, often linked to specific brainwave irregularities, have been targeted effectively using neurofeedback techniques. By providing real-time feedback on their brain activity, individuals suffering from depression and anxiety have learned to modulate their brainwaves, resulting in improved emotional regulation and symptom reduction.</w:t>
        <w:br/>
        <w:br/>
        <w:t>While these success stories are inspiring, it's important to note that neurofeedback isn't a magic bullet. It's a tool that requires commitment and practice, and its effectiveness can vary from person to person. However, its potential to transform lives is undeniable, making it an exciting area of exploration in the mental health field.</w:t>
        <w:br/>
        <w:br/>
        <w:t xml:space="preserve">Neurofeedback's potential extends beyond the realm of mental health into cognitive enhancement. Emerging research indicates that neurofeedback can positively influence various cognitive processes, leading to improvements in memory, attention, and processing speed. </w:t>
        <w:br/>
        <w:br/>
        <w:t xml:space="preserve">In one study, participants who underwent neurofeedback training demonstrated increased working memory capacity, a critical component for tasks like problem-solving and decision making. Similarly, other studies have shown that neurofeedback can augment processing speed, aiding in faster and more efficient information processing. </w:t>
        <w:br/>
        <w:br/>
        <w:t>More intriguing is the potential role of neurofeedback in delaying cognitive decline associated with aging. As the brain ages, certain cognitive functions can deteriorate, affecting memory and cognitive agility. Preliminary research suggests that neurofeedback training could help mitigate some of these effects, promoting cognitive vitality in older adults. This opens up exciting possibilities for neurofeedback as a non-pharmaceutical intervention for cognitive decline.</w:t>
        <w:br/>
        <w:br/>
        <w:t>Again, it's important to remember that neurofeedback isn't a panacea. The effectiveness of neurofeedback can vary based on individual factors, including the specific brainwave frequencies targeted and the individual's engagement with the process. However, these findings underscore the potential of neurofeedback as a tool for cognitive enhancement, warranting further exploration and research in this area.</w:t>
        <w:br/>
        <w:br/>
        <w:t>Peak performance is a term often associated with athletes and performers, denoting a state of heightened focus and skill execution. However, achieving this state consistently can be challenging. This is where neurofeedback comes into play.</w:t>
        <w:br/>
        <w:br/>
        <w:t>In the realm of sports and performance, neurofeedback has shown promising results. Athletes, musicians, and other performers have started to incorporate neurofeedback into their training regimen to enhance their performances. They use neurofeedback to train their brains to enter a state often referred to as "the zone" - a state of intense focus and complete immersion in the task at hand.</w:t>
        <w:br/>
        <w:br/>
        <w:t>For instance, a study involving elite archers found that those who underwent neurofeedback training showed significant improvement in their shooting performance compared to a control group. The neurofeedback group was better able to enter a focused state, reducing performance anxiety and enhancing their overall abilities.</w:t>
        <w:br/>
        <w:br/>
        <w:t>Similarly, musicians have reported benefits from neurofeedback training. By learning to regulate their brainwave activity, they have experienced improved concentration, reduced performance anxiety, and enhanced creativity.</w:t>
        <w:br/>
        <w:br/>
        <w:t>These examples underscore the potential of neurofeedback in fostering peak performance. However, just like in mental health and cognitive enhancement, the effectiveness of neurofeedback in performance enhancement can vary among individuals. It requires a personalized approach, taking into account each individual's unique brain patterns and performance goals. Despite these considerations, the use of neurofeedback in sports and performance offers an exciting avenue for human performance optimization.</w:t>
        <w:br/>
        <w:br/>
        <w:t>Despite the promising results from numerous case studies, it's important to understand that neurofeedback is not a standard, one-size-fits-all solution. Each individual's brain is unique, with its own set of complexities and nuances. Therefore, neurofeedback treatment plans should be customized to cater to these individual differences.</w:t>
        <w:br/>
        <w:br/>
        <w:t>Like a tailored suit, a neurofeedback plan should be designed to fit perfectly to each individual's brain patterns and needs. This personalized approach can enhance the effectiveness of the treatment, ensuring that the neurofeedback sessions target the specific areas of the brain that need work. It can also prevent unnecessary alterations in brainwave patterns that are already functioning optimally.</w:t>
        <w:br/>
        <w:br/>
        <w:t>Moreover, not everyone responds to neurofeedback in the same way. Some people might see significant improvements after a few sessions, while others might require a longer duration of treatment to notice changes. Therefore, patience, perseverance, and a commitment to the process are crucial for achieving the desired outcomes.</w:t>
        <w:br/>
        <w:br/>
        <w:t>In conclusion, while neurofeedback has shown immense potential in treating various mental health conditions, enhancing cognitive performance, and promoting peak performance, its application should be personalized. By recognizing and respecting the uniqueness of each individual's brain, we can harness the full potential of neurofeedback in a safe and effective manner.</w:t>
        <w:br/>
        <w:br/>
        <w:t>In the face of criticism and controversy, the success stories of neurofeedback stand as testaments to its potential. These real-world experiences underscore the promising applications of the technology, from mental health treatment to cognitive enhancement and peak performance.</w:t>
        <w:br/>
        <w:br/>
        <w:t>However, it's crucial to approach these case studies with a balanced perspective. While they showcase the potential benefits of neurofeedback, they should not be perceived as universal solutions. The effectiveness of neurofeedback can vary greatly among individuals, emphasizing the need for treatment plans to be tailored to each person's unique brain patterns and needs.</w:t>
        <w:br/>
        <w:br/>
        <w:t xml:space="preserve">Moreover, while these success stories are indeed inspiring, they should not overshadow the ongoing debates and controversies in the field of neurofeedback. These include concerns about its scientific validity, ethical implications, and potential side effects. </w:t>
        <w:br/>
        <w:br/>
        <w:t xml:space="preserve">In the face of these controversies, it's important to remember that neurofeedback is a relatively new field, and much is still unknown. Further research is required to fully understand its mechanisms, validate its effectiveness, and establish standardized protocols. </w:t>
        <w:br/>
        <w:br/>
        <w:t>Despite these challenges, the success stories of neurofeedback provide a compelling argument for its potential. They serve as a beacon of hope for those seeking non-invasive, drug-free solutions to mental health issues, cognitive enhancement, and peak performance.</w:t>
        <w:br/>
        <w:br/>
        <w:t>In conclusion, the controversies and critiques surrounding neurofeedback should not discourage us from exploring its potential. Instead, they should encourage more rigorous research, ethical discussions, and patient education. As we continue to delve deeper into the mysteries of the human brain, neurofeedback holds the promise of unlocking new possibilities for understanding and improving our mental health and cognitive capabilities.</w:t>
      </w:r>
    </w:p>
    <w:p>
      <w:pPr>
        <w:pStyle w:val="Heading1"/>
      </w:pPr>
      <w:r>
        <w:t>Part 3: Practical Guide to Neurofeedback</w:t>
      </w:r>
    </w:p>
    <w:p>
      <w:r>
        <w:t>Neurofeedback, a subset of biofeedback, is a technique grounded in the principles of neuroscience. It operates on the concept that our brains can be trained to control their own activity. This is possible due to a characteristic of the brain known as neuroplasticity, which is the brain's inherent ability to change and adapt based on experiences.</w:t>
        <w:br/>
        <w:br/>
        <w:t>By harnessing this power of neuroplasticity, neurofeedback enables individuals to consciously alter their brainwaves. Brainwaves are the electrical pulses produced by synchronized neuron activity, and they influence everything from our thoughts to our mood. The ability to regulate these brainwaves gives individuals the power to modify their mental states.</w:t>
        <w:br/>
        <w:br/>
        <w:t xml:space="preserve">In essence, neurofeedback is a scientific technique that leverages our brain's adaptability to improve mental health and cognitive function. The premise is simple: by learning to control our brainwaves, we have the capability to control our mental states. This can lead to improved wellbeing, performance, and overall quality of life. </w:t>
        <w:br/>
        <w:br/>
        <w:t>While the field of neurofeedback is still evolving with ongoing research, the applications of this technique are vast and exciting. The potential to enhance human performance, manage mental health conditions, and improve cognitive abilities positions neurofeedback as a significant tool in neuroscience. As we continue to learn more about the brain, the potential of neurofeedback will likely continue to grow.</w:t>
        <w:br/>
        <w:br/>
        <w:t>In neurofeedback, brainwaves play a pivotal role. These brainwaves, produced by the synchronized activity of neurons, dictate our thoughts, mood, and overall mental state. They are the electrical impulses that our brain generates as it processes information, responds to stimuli, and organizes thoughts. Different types of brainwaves, such as alpha, beta, theta, and delta, correspond to different states of consciousness, from deep sleep and relaxation to alertness and focus.</w:t>
        <w:br/>
        <w:br/>
        <w:t>Through neurofeedback, individuals can learn to consciously regulate these brainwaves. This conscious control over brainwaves allows individuals to modify their mental states, potentially leading to improvements in mental well-being, cognitive function, and performance. For example, by increasing alpha waves associated with relaxation, an individual may be able to reduce anxiety levels.</w:t>
        <w:br/>
        <w:br/>
        <w:t>It's important to note that while the principle of controlling brainwaves may sound simple, it's a complex process that requires understanding, practice, and often professional guidance. But with time, neurofeedback can enable individuals to harness the power of their brainwaves, learning to shift their mental states at will.</w:t>
        <w:br/>
        <w:br/>
        <w:t>The ongoing research in neurofeedback continues to uncover more about these fascinating electrical patterns that run our brain. As we continue to understand more about brainwaves and how they impact our mental states, the potential of neurofeedback to enhance human performance and well-being continues to grow.</w:t>
        <w:br/>
        <w:br/>
        <w:t>The scientific field of neurofeedback has shown promising results in recent research and studies, particularly in relation to mental health conditions such as ADHD, anxiety, and depression. By giving individuals the ability to consciously regulate their brainwaves, neurofeedback therapy can potentially modify the brain's activity to alleviate symptoms of these conditions. For example, studies have shown that children with ADHD who undergo neurofeedback therapy display improvements in attention, impulse control, and behavior.</w:t>
        <w:br/>
        <w:br/>
        <w:t>Similarly, individuals with anxiety or depression have reported reductions in their symptoms after neurofeedback sessions. This is attributed to the ability of neurofeedback to increase the production of alpha waves, which are associated with a relaxed and calm state of mind.</w:t>
        <w:br/>
        <w:br/>
        <w:t>Beyond mental health, neurofeedback has also displayed potential in enhancing cognitive functions. Research suggests that neurofeedback training can improve memory and attention, making it a useful tool for students, professionals, and the elderly. Some studies also indicate neurofeedback's potential in slowing cognitive decline associated with aging, although more research is needed in this area.</w:t>
        <w:br/>
        <w:br/>
        <w:t>While these findings are encouraging, it's important to remember that neurofeedback is not a one-size-fits-all solution. The effectiveness of neurofeedback can vary based on individual brain patterns and the specific protocols used. Furthermore, while neurofeedback can improve symptoms, it should be used as a complement to, not a replacement for, traditional therapies.</w:t>
        <w:br/>
        <w:br/>
        <w:t>As the field of neurofeedback continues to evolve, further research and studies are needed to fully understand its potential and limitations. Yet, the results thus far point to a promising future for this innovative approach to enhancing mental health and cognitive function.</w:t>
        <w:br/>
        <w:br/>
        <w:t>Neurofeedback as a scientific technique leverages the ability of our brains to adapt and change, a characteristic known as neuroplasticity. This inherent quality forms the basis of neurofeedback, making it possible to modify the brain's activity for improved mental health and cognitive function.</w:t>
        <w:br/>
        <w:br/>
        <w:t>The premise of neurofeedback is simple but powerful. By learning to control our brainwaves, we gain control over our mental states. This can lead to a variety of benefits, from improved focus and memory to reduced symptoms of anxiety and depression. The potential applications of neurofeedback are vast and exciting.</w:t>
        <w:br/>
        <w:br/>
        <w:t>For instance, individuals can use neurofeedback to enhance their cognitive performance, whether they're students aiming for better grades, professionals striving for increased productivity, or athletes pursuing peak performance. Similarly, those struggling with mental health issues like ADHD or anxiety can use neurofeedback to manage their symptoms and improve their wellbeing.</w:t>
        <w:br/>
        <w:br/>
        <w:t>It's important to note, however, that neurofeedback isn't a magic bullet. Its effectiveness can vary from person to person, and it may work best in conjunction with other therapeutic strategies. Furthermore, as a relatively new field, further research is needed to fully understand the potentials and limitations of neurofeedback.</w:t>
        <w:br/>
        <w:br/>
        <w:t>Nevertheless, the promise of neurofeedback is undeniable. As our understanding of the brain continues to grow, so too does the potential of neurofeedback. By harnessing the power of neuroplasticity, we have the opportunity to improve our mental health, boost our cognitive performance, and ultimately, enhance our lives.</w:t>
        <w:br/>
        <w:br/>
        <w:t>The field of neurofeedback is witnessing rapid advancements, thanks to ongoing research and technological developments. As our understanding of the brain continues to grow, so too does the potential for neurofeedback. It's a promising frontier in neuroscience, offering exciting opportunities for mental health treatment, cognitive enhancement, and performance optimization.</w:t>
        <w:br/>
        <w:br/>
        <w:t>The inherent adaptability of the brain, known as neuroplasticity, forms the foundation of neurofeedback. By leveraging this characteristic, neurofeedback allows individuals to modify their brain's activity, leading to improved mental health and cognitive function.</w:t>
        <w:br/>
        <w:br/>
        <w:t>Moreover, neurofeedback presents a non-invasive, drug-free alternative for managing mental health issues. This makes it a promising option for those struggling with conditions like ADHD, anxiety, and depression. By providing real-time feedback on brainwave patterns, neurofeedback helps individuals alter their thoughts and behaviors, potentially leading to symptom reduction or even elimination.</w:t>
        <w:br/>
        <w:br/>
        <w:t>The field of neurofeedback also holds exciting potential for cognitive enhancement. It's been found to improve memory, attention, and learning capabilities, benefiting a wide range of individuals, from students striving for better grades to professionals aiming for increased productivity. Furthermore, neurofeedback has shown promise in mitigating cognitive decline associated with aging, offering hope for improved quality of life in our later years.</w:t>
        <w:br/>
        <w:br/>
        <w:t>The potential applications of neurofeedback extend to peak performance as well. Athletes, musicians, and high-performing individuals can use neurofeedback to achieve a 'flow state' of complete immersion and focus, enhancing their performance and giving them a competitive edge.</w:t>
        <w:br/>
        <w:br/>
        <w:t>In conclusion, while neurofeedback is still a relatively new field, its potential is immense. As research continues and our understanding deepens, the future of neurofeedback appears promising, offering exciting possibilities for advances in neuroscience, mental health treatment, and human performance. The journey of exploring neurofeedback is akin to delving into the intricacies of our brains, offering insights that could fundamentally transform the way we understand and interact with our minds.</w:t>
      </w:r>
    </w:p>
    <w:p>
      <w:pPr>
        <w:pStyle w:val="Heading1"/>
      </w:pPr>
      <w:r>
        <w:t>Chapter 7: How Neurofeedback Sessions Work</w:t>
      </w:r>
    </w:p>
    <w:p>
      <w:r>
        <w:t>Despite the potential benefits and success stories associated with neurofeedback, it's worth noting that the field is not without its criticisms and controversies. Skeptics and critics often question the effectiveness of neurofeedback, citing the lack of comprehensive, definitive scientific research to substantiate its claims. Some even argue that the perceived benefits could be attributed more to placebo effects rather than the actual impact of neurofeedback.</w:t>
        <w:br/>
        <w:br/>
        <w:t>These debates primarily revolve around the quality of the research data, the interpretation of this data, and the appropriateness of neurofeedback for various conditions. The results of neurofeedback treatment can vary significantly from person to person, making it difficult to measure its effectiveness accurately.</w:t>
        <w:br/>
        <w:br/>
        <w:t>Addressing these criticisms, proponents of neurofeedback point to numerous case studies and an abundance of anecdotal evidence that support its effectiveness. They argue that while more rigorous and comprehensive research is needed, the existing body of evidence cannot be easily dismissed.</w:t>
        <w:br/>
        <w:br/>
        <w:t>Despite the controversies, the future of neurofeedback seems promising. With ongoing advancements in neuroscience and technology, more sophisticated and precise techniques are being developed. Furthermore, the rising interest in self-regulated health and wellness contributes to the growing popularity of neurofeedback.</w:t>
        <w:br/>
        <w:br/>
        <w:t>In conclusion, while neurofeedback is a field filled with debate and controversy, its potential benefits warrant continued exploration and research. As we delve deeper into understanding our brains, neurofeedback presents a unique tool that can potentially transform our lives.</w:t>
        <w:br/>
        <w:br/>
        <w:t>"Debates within the field of neurofeedback often center on the interpretation of research data and the overall effectiveness of neurofeedback protocols. Critics argue that the evidence base is not strong enough, with many studies lacking the rigorous design needed to conclusively demonstrate the effectiveness of neurofeedback. They point out that many studies rely on small sample sizes, lack control groups, or fail to use double-blind methodologies.</w:t>
        <w:br/>
        <w:br/>
        <w:t>Such criticisms are not without merit. The field of neurofeedback is still relatively young, and the body of research is growing but not yet exhaustive. Variability in neurofeedback protocols, individual responses, and measurement techniques can further complicate the interpretation of results.</w:t>
        <w:br/>
        <w:br/>
        <w:t>On the other hand, proponents of neurofeedback argue that while research methodologies can and should be improved, the existing data cannot be dismissed outright. They point to numerous case studies and a growing body of clinical experience that indicate significant benefits of neurofeedback for a variety of conditions.</w:t>
        <w:br/>
        <w:br/>
        <w:t>In essence, the question is not whether neurofeedback works, but how, for whom, and under what conditions. As the field continues to evolve and research methodologies improve, the answers to these questions will become clearer. Despite the debates, the potential of neurofeedback to contribute to mental health and cognitive enhancement continues to drive interest and research in this area."</w:t>
        <w:br/>
        <w:br/>
        <w:t>"Another source of skepticism in the field of neurofeedback revolves around the variability of results between individuals. Neurofeedback is not a one-size-fits-all solution. The brain is a complex organ, and individuals' brainwave patterns and responses to neurofeedback can vary significantly. This can make it challenging to predict and measure the effectiveness of neurofeedback consistently.</w:t>
        <w:br/>
        <w:br/>
        <w:t>Some individuals may experience significant improvements in their symptoms or cognitive abilities after a few neurofeedback sessions. Others may require a more extended period of training, and a few may not notice any significant changes. This variability can lead critics to question the overall effectiveness of neurofeedback.</w:t>
        <w:br/>
        <w:br/>
        <w:t>However, it's important to recognize that this variability is not unique to neurofeedback. It's a characteristic of many therapeutic approaches, reflecting the complexity and individual variability of the human brain and psyche. This variability underscores the importance of customizing neurofeedback protocols to individual needs and monitoring responses carefully.</w:t>
        <w:br/>
        <w:br/>
        <w:t>The variable results also highlight the need for further research to understand better who is likely to benefit most from neurofeedback and under what conditions. Despite the skepticism, the potential of neurofeedback to offer a non-invasive, drug-free alternative for improving mental health and cognitive function remains a compelling reason for continued exploration in this field."</w:t>
        <w:br/>
        <w:br/>
        <w:t xml:space="preserve">"Addressing these criticisms, proponents of neurofeedback emphasize the success stories and substantial anecdotal evidence that cannot be dismissed. They argue that the criticisms often overlook the transformative experiences of individuals who have witnessed significant improvements in their mental health conditions or cognitive abilities. </w:t>
        <w:br/>
        <w:br/>
        <w:t xml:space="preserve">For instance, many parents have reported marked reductions in their children's ADHD symptoms, leading to improved academic performance and social interactions. Similarly, numerous adults have shared stories of overcoming chronic anxiety and depression through neurofeedback, regaining control of their lives. </w:t>
        <w:br/>
        <w:br/>
        <w:t>While these are individual accounts and not broad-based scientific evidence, they provide strong support for the potential effectiveness of neurofeedback. Advocates argue that these real-world experiences of individuals carry weight and must be taken into account alongside randomized controlled trials and meta-analyses.</w:t>
        <w:br/>
        <w:br/>
        <w:t>They also acknowledge that more comprehensive research is indeed needed to validate and expand on these findings. However, they firmly believe that the existing body of evidence, both research-based and anecdotal, provides a strong basis for the continued use and development of neurofeedback techniques."</w:t>
        <w:br/>
        <w:br/>
        <w:t>"Despite the controversy, the future of neurofeedback looks promising. Advances in neuroscience and technology are paving the way for more sophisticated and precise techniques that may address some of the criticisms of the field. For instance, the integration of machine learning and artificial intelligence into neurofeedback systems could potentially increase the accuracy and efficacy of brainwave monitoring and feedback.</w:t>
        <w:br/>
        <w:br/>
        <w:t>Moreover, the growing interest in self-regulated health and wellness, particularly in the context of mental health, is likely to boost the popularity and acceptance of neurofeedback. The concept of enhancing brain function and mental well-being through self-regulation aligns well with the trend towards personalized healthcare and preventive medicine.</w:t>
        <w:br/>
        <w:br/>
        <w:t>Furthermore, the increasing accessibility of neurofeedback, with the advent of home-based systems and devices, makes it an attractive option for individuals seeking non-invasive, drug-free alternatives for managing mental health conditions or enhancing cognitive performance.</w:t>
        <w:br/>
        <w:br/>
        <w:t>In conclusion, while neurofeedback is a field fraught with debate, the potential benefits and ongoing advancements warrant continued exploration and research. The journey of neurofeedback, much like the process itself, is a continual learning curve, marked by challenges, discoveries, and evolution."</w:t>
        <w:br/>
        <w:br/>
        <w:t>"An increasing trend towards self-regulated health and wellness is set to give a substantial boost to the popularity and acceptance of neurofeedback. As people become more proactive about their mental health, the appeal of a non-invasive, drug-free solution like neurofeedback is likely to surge.</w:t>
        <w:br/>
        <w:br/>
        <w:t>The philosophy of neurofeedback, which centers on enhancing brain function and overall well-being through self-regulation, aligns well with the modern shift towards personalized healthcare and preventive medicine. In an era where people are seeking more control over their health, neurofeedback offers an empowering approach.</w:t>
        <w:br/>
        <w:br/>
        <w:t>Moreover, the advent of home-based neurofeedback systems and devices has made neurofeedback more accessible to the average individual. This ease of access, combined with the potential to manage mental health conditions or enhance cognitive performance, makes neurofeedback an attractive option.</w:t>
        <w:br/>
        <w:br/>
        <w:t>Despite the ongoing debates and controversies, the growing interest in self-regulated health and wellness and its potential to increase the popularity of Neurofeedback suggests a promising future for the field."</w:t>
        <w:br/>
        <w:br/>
        <w:t xml:space="preserve">"Despite the debates and controversies surrounding neurofeedback, it is essential not to overlook the potential benefits the field offers. The success stories and the vast number of individuals attesting to the positive effects of neurofeedback cannot be ignored. </w:t>
        <w:br/>
        <w:br/>
        <w:t>While critics argue that the field lacks comprehensive scientific research, the existing studies and anecdotal evidence make a strong case for neurofeedback. Moreover, the field is evolving rapidly, with continuous advancements in technology and neuroscience contributing to the development of more sophisticated and precise techniques.</w:t>
        <w:br/>
        <w:br/>
        <w:t>The potential of neurofeedback to provide a non-invasive, drug-free solution for managing mental health conditions and enhancing cognitive performance is immense. This potential, coupled with the growing trend towards self-regulated health and wellness, suggests a promising future for neurofeedback.</w:t>
        <w:br/>
        <w:br/>
        <w:t>In conclusion, the field of neurofeedback, despite its critics, holds considerable promise. It is a field that deserves continued exploration and research, for the benefits it may bring to mental health and cognitive enhancement are too significant to be overlooked."</w:t>
      </w:r>
    </w:p>
    <w:p>
      <w:pPr>
        <w:pStyle w:val="Heading1"/>
      </w:pPr>
      <w:r>
        <w:t>Chapter 8: Choosing the Right Neurofeedback Approach</w:t>
      </w:r>
    </w:p>
    <w:p>
      <w:r>
        <w:t>"With the recent advancements in technology, there has been a surge in the popularity of DIY neurofeedback. The advent of portable neurofeedback devices has made it possible for individuals to conduct their own neurofeedback sessions at home, at their own pace and comfort. This offers a level of convenience that is highly appealing, making neurofeedback more accessible to a larger audience.</w:t>
        <w:br/>
        <w:br/>
        <w:t>However, the rise of DIY neurofeedback also presents certain challenges and concerns, particularly in terms of safety and efficacy. Neurofeedback is a complex process that requires a deep understanding of brainwaves and their influence on our mental state. Without proper knowledge and guidance, there's a risk of misinterpreting the data or applying incorrect protocols, potentially leading to adverse effects.</w:t>
        <w:br/>
        <w:br/>
        <w:t xml:space="preserve">Moreover, the effectiveness of DIY neurofeedback is also a subject of debate. While there are numerous anecdotal accounts of individuals experiencing positive results, the lack of professional supervision and standardization in protocols can lead to varying outcomes. </w:t>
        <w:br/>
        <w:br/>
        <w:t>Despite these concerns, the trend of DIY neurofeedback is undeniably exciting. It democratizes access to this powerful tool, offering a cost-effective alternative to traditional clinical sessions. However, it's crucial for individuals venturing into DIY neurofeedback to approach it with caution, prioritize safety, and seek professional advice when needed."</w:t>
        <w:br/>
        <w:br/>
        <w:t>"Understanding Neurofeedback is not as straightforward as it seems. It is a complex process that involves the monitoring and regulation of brainwaves. These brainwaves are the electrical impulses generated by the neurons in our brain as they communicate with each other. Each frequency of these brainwaves is associated with a different state of consciousness.</w:t>
        <w:br/>
        <w:br/>
        <w:t>For instance, delta waves are associated with deep sleep, theta waves with deep relaxation, alpha waves with a relaxed but alert state, and beta waves with an alert, focused state. The aim of neurofeedback is to help individuals learn to consciously control these brainwaves, thereby regulating their mental state.</w:t>
        <w:br/>
        <w:br/>
        <w:t>Without a proper understanding of these brainwaves and their implications, conducting DIY neurofeedback sessions could lead to misinterpretation of data or incorrect application of protocols. This could potentially have adverse effects. Therefore, it's essential for anyone looking to embark on a DIY neurofeedback journey to first gain a comprehensive understanding of the brainwave frequencies and their influence on our mental state."</w:t>
        <w:br/>
        <w:br/>
        <w:t xml:space="preserve">"Choosing the right equipment for home-based neurofeedback is a crucial step. With an array of products on the market, making an informed decision can seem daunting. However, certain considerations can help guide this choice. </w:t>
        <w:br/>
        <w:br/>
        <w:t>Firstly, consider the ease of use. Neurofeedback systems range from simple to complex. Some systems are user-friendly with intuitive interfaces, while others are more technical. Choose a device that matches your technical comfort level to ensure a smooth and effective neurofeedback process.</w:t>
        <w:br/>
        <w:br/>
        <w:t xml:space="preserve">Customer support is another important factor. Reliable customer support can provide guidance, troubleshoot issues, and answer queries, making the neurofeedback journey less intimidating. Check for reviews or testimonies about the product's customer support before making a purchase. </w:t>
        <w:br/>
        <w:br/>
        <w:t xml:space="preserve">Lastly, ensure the device is backed by scientific evidence. Credible neurofeedback devices should have research studies demonstrating their effectiveness. Be wary of products making unfounded claims without any scientific validation. </w:t>
        <w:br/>
        <w:br/>
        <w:t xml:space="preserve">Moreover, devices without regulatory approval should be avoided. Regulatory bodies like the FDA in the U.S. ensure the safety and effectiveness of medical devices. Using unregulated devices can pose health risks. </w:t>
        <w:br/>
        <w:br/>
        <w:t>In conclusion, while choosing a neurofeedback device, prioritize ease of use, customer support, and scientific validity. Making an informed choice can enhance your neurofeedback experience and ensure safety."</w:t>
        <w:br/>
        <w:br/>
        <w:t>"Safety should always be the primary concern when conducting neurofeedback sessions at home. While neurofeedback is generally considered safe, unsupervised sessions, especially with high-intensity protocols, can lead to unwanted side effects. This can range from mild headaches, dizziness, and fatigue to more severe reactions like increased anxiety or mood swings.</w:t>
        <w:br/>
        <w:br/>
        <w:t>It's crucial to follow the device instructions meticulously. Most devices come with a recommended protocol, including the intensity and duration of sessions. Beginners should start with lower intensity protocols and gradually increase as they become more comfortable with the process.</w:t>
        <w:br/>
        <w:br/>
        <w:t>In case of discomfort or adverse effects, it's advisable to stop the session immediately and reach out to a healthcare professional. Remember, neurofeedback is a tool for wellness, not a substitute for professional medical advice or treatment.</w:t>
        <w:br/>
        <w:br/>
        <w:t>Finally, practice patience. Neurofeedback is not a quick fix but a journey. It takes time for the brain to learn and adapt. Don't rush the process; instead, focus on consistent practice and gradual progress.</w:t>
        <w:br/>
        <w:br/>
        <w:t>In conclusion, home-based neurofeedback can be a powerful tool for self-improvement, but it should be approached with caution and responsibility. Prioritizing safety, following guidelines, and seeking professional guidance when needed can make the journey safe and rewarding."</w:t>
        <w:br/>
        <w:br/>
        <w:t>"While the concept of DIY neurofeedback might seem quite appealing, it's not something to go into lightly. It's important to understand the implications of manipulating your brainwaves and to ensure safety at all times. One significant aspect of this is following device instructions meticulously. These devices, while designed for convenience and usability, are still complex pieces of technology. Misuse can lead to unwanted side effects and even potential harm.</w:t>
        <w:br/>
        <w:br/>
        <w:t>Most neurofeedback devices come with a recommended protocol that specifies the intensity and duration of sessions. It's crucial to adhere to these guidelines. High-intensity protocols, while perhaps tempting for those who want quick results, can lead to adverse effects. These can range from mild discomforts like headaches and dizziness to more severe reactions like increased anxiety or mood swings.</w:t>
        <w:br/>
        <w:br/>
        <w:t>If you're just starting out with neurofeedback at home, it's advisable to begin with lower intensity protocols. This allows your brain to gradually adjust to the process, minimizing the risk of adverse reactions. As you get more comfortable, you can slowly increase the intensity, always paying close attention to how your brain and body respond.</w:t>
        <w:br/>
        <w:br/>
        <w:t>Remember, neurofeedback is not a quick fix. It's a process that involves learning and adapting, and it can take time to see results. Rushing the process by ignoring device instructions and safety measures can do more harm than good.</w:t>
        <w:br/>
        <w:br/>
        <w:t>In conclusion, while neurofeedback at home can be a powerful tool for self-improvement, it's vital to approach it with caution and responsibility. Prioritizing safety, following guidelines, and maintaining patience can make the journey not only safe but also more rewarding."</w:t>
        <w:br/>
        <w:br/>
        <w:t>"When considering the prospect of home-based neurofeedback, caution and thorough understanding should be your guiding principles. Neurofeedback, while an exciting tool for self-regulation and cognitive enhancement, is a complex process that requires knowledge and respect towards the intricate workings of our brains.</w:t>
        <w:br/>
        <w:br/>
        <w:t>Education is the first step. Before delving into home-based neurofeedback, spend time understanding the science behind it. Learn about brainwaves, how they influence your mental state, and how neurofeedback manipulates these brainwaves. Equip yourself with knowledge to make informed decisions about your neurofeedback journey.</w:t>
        <w:br/>
        <w:br/>
        <w:t>Next, choosing the right equipment is critical. The market is flooded with a range of devices, from simple headbands to sophisticated systems. While selecting, consider factors like ease of use, customer support, and scientific backing of the product. Devices without regulatory approval or lacking scientific evidence should be avoided.</w:t>
        <w:br/>
        <w:br/>
        <w:t xml:space="preserve">Lastly, prioritize safety above all. Unsupervised high-intensity sessions can lead to unwanted side effects. Always follow the device instructions, start with lower intensity protocols, and gradually increase as your brain adapts to the process. </w:t>
        <w:br/>
        <w:br/>
        <w:t>In conclusion, while home-based neurofeedback holds great potential, it's imperative to approach it with caution. A combination of proper education, careful device selection, and prioritizing safety can make home-based neurofeedback not just an exciting venture, but a beneficial one as well."</w:t>
      </w:r>
    </w:p>
    <w:p>
      <w:pPr>
        <w:pStyle w:val="Heading1"/>
      </w:pPr>
      <w:r>
        <w:t>Chapter 9: DIY Neurofeedback</w:t>
      </w:r>
    </w:p>
    <w:p>
      <w:r>
        <w:t>"Today's neurofeedback landscape sees a trend towards individualized treatment. No two brains are alike, making the 'one-size-fits-all' approach ineffective. Modern neurofeedback practices are leaning towards a personalized, data-driven approach that acknowledges the distinct brain patterns and needs of each individual.</w:t>
        <w:br/>
        <w:br/>
        <w:t xml:space="preserve">This shift is fueled by technological advancements that allow for more precise capturing and analyzing of brainwave data. Advanced software can now identify subtle distinctions in brainwave patterns, facilitating a more customized neurofeedback experience. </w:t>
        <w:br/>
        <w:br/>
        <w:t>This personalized approach to neurofeedback is not only more effective but also empowers the individual. It allows people to have better understanding and control over their mental state, giving them a feeling of empowerment in managing their mental health.</w:t>
        <w:br/>
        <w:br/>
        <w:t>In these emerging trends, we see the promise of neurofeedback's future - a tool that is as unique as the brain it serves, offering a targeted and effective route to mental wellness and cognitive enhancement."</w:t>
        <w:br/>
        <w:br/>
        <w:t>"As we peer into the future of neurofeedback, one of the most exciting developments in the horizon is the intersection of neurofeedback with artificial intelligence (AI). The integration of AI into neurofeedback presents extraordinary potential. Machine learning algorithms, an aspect of AI, can analyze complex brainwave patterns, identify anomalies, and predict brain responses. This can greatly enhance the precision and effectiveness of neurofeedback sessions.</w:t>
        <w:br/>
        <w:br/>
        <w:t>Imagine a neurofeedback system intelligent enough to recognize your unique brainwave patterns, predict how your brain will respond to certain stimuli, and then adapt the neurofeedback protocols in real-time to best suit your needs. That is the promise of AI-enhanced neurofeedback.</w:t>
        <w:br/>
        <w:br/>
        <w:t>But like all powerful tools, AI must be used responsibly in the realm of neurofeedback. The idea of an AI system potentially altering our brain's functioning can feel daunting. It emphasizes the importance of robust ethical guidelines and stringent safety measures in the development and application of these technologies.</w:t>
        <w:br/>
        <w:br/>
        <w:t>The convergence of neurofeedback and AI is an exciting frontier in neuroscience. It could revolutionize how we approach mental health and cognitive enhancement, creating more effective, personalized neurofeedback experiences. However, as we navigate this new frontier, it's crucial to balance our enthusiasm with caution, ensuring these advances are used responsibly and ethically."</w:t>
        <w:br/>
        <w:br/>
        <w:t xml:space="preserve">"Looking ahead, the future of neurofeedback appears promising. As our understanding of the brain deepens and as technology continues to advance, it's quite likely that neurofeedback will become an integral part of mental health treatment and cognitive enhancement. </w:t>
        <w:br/>
        <w:br/>
        <w:t>Neurofeedback's non-invasive nature and its potential to offer personalized treatments make it a standout candidate for these roles. The ability to potentially tailor neurofeedback protocols to the individual's unique brainwave patterns offers an opportunity to enhance the effectiveness of treatments, making them more precise and personalized than ever before.</w:t>
        <w:br/>
        <w:br/>
        <w:t xml:space="preserve">Consider a future where neurofeedback sessions become as routine as a regular check-up. Where individuals can regularly tune-up their brain, improving their mental health and cognitive functions, much like how we maintain our physical health today. </w:t>
        <w:br/>
        <w:br/>
        <w:t>However, it's important to tread this path with caution. As with any rapidly advancing field, the potential for misuse or unintended consequences is real. It's crucial that as we move forward, we do so with an emphasis on thorough research, ethical use, and above all, the well-being of the individuals using neurofeedback.</w:t>
        <w:br/>
        <w:br/>
        <w:t>In conclusion, the future of neurofeedback is bright. It holds immense potential to revolutionize our approach to mental health and cognitive enhancement. But it's a future that needs to be approached with curiosity, caution, and a commitment to ethical, responsible use."</w:t>
        <w:br/>
        <w:br/>
        <w:t xml:space="preserve">As we step into the future of neurofeedback, the importance of continued research and learning cannot be overstated. As with any field that is rapidly advancing and transforming, especially one that involves the complexities of the human brain, it's crucial to proceed with a commitment to thorough research and understanding. </w:t>
        <w:br/>
        <w:br/>
        <w:t>The potential of neurofeedback is immense, from treating mental health conditions to enhancing cognitive performance. As we unlock these possibilities, we must ensure that the techniques and protocols used are safe and effective. This requires a deep understanding of neuroscience principles, constant monitoring of technological advancements, and critical analysis of emerging research.</w:t>
        <w:br/>
        <w:br/>
        <w:t>Moreover, learning should not be confined to professionals in the field. As neurofeedback becomes more accessible, especially with the rise of home-based neurofeedback systems, it's imperative that users also have a solid understanding of the technology they are using. This includes knowledge of the principles behind neurofeedback, how to use the equipment safely, and how to interpret and respond to the feedback they receive.</w:t>
        <w:br/>
        <w:br/>
        <w:t>In conclusion, the future of neurofeedback is certainly exciting, but it's a journey that requires curiosity, caution, and continuous learning. As we move forward, let's do so with the aim of harnessing the full potential of neurofeedback, while ensuring the well-being of the individuals using it.</w:t>
        <w:br/>
        <w:br/>
        <w:t>As we approach the future of neurofeedback, it's worth noting that the trajectory of this field is not solely in the hands of scientists, researchers, and clinicians. Instead, it lies equally in the hands of us—the users and beneficiaries of neurofeedback. As more people become interested in and aware of the benefits of neurofeedback, we all become active participants in shaping its future.</w:t>
        <w:br/>
        <w:br/>
        <w:t>Individuals can contribute to the future of neurofeedback in various ways, including by engaging in neurofeedback sessions, providing feedback on their experiences, participating in research studies, and sharing the benefits of neurofeedback with others. In doing so, we can help to further the understanding and effectiveness of this powerful tool.</w:t>
        <w:br/>
        <w:br/>
        <w:t>Moreover, as neurofeedback becomes more accessible with the rise of home-based systems, individuals are taking on an even larger role in their own mental health and cognitive enhancement. This shift towards self-regulation is empowering, but also comes with a responsibility to educate ourselves about the technology and techniques we are using.</w:t>
        <w:br/>
        <w:br/>
        <w:t>In conclusion, while the future of neurofeedback is undoubtedly exciting, it requires us all to play an active role. By engaging with neurofeedback and contributing to its growth, we can help to ensure that its potential is fully realized, while also safeguarding our own well-being.</w:t>
      </w:r>
    </w:p>
    <w:p>
      <w:pPr>
        <w:pStyle w:val="Heading1"/>
      </w:pPr>
      <w:r>
        <w:t>Part 4: The Future of Neurofeedback</w:t>
      </w:r>
    </w:p>
    <w:p>
      <w:r>
        <w:t xml:space="preserve">Traditional neurofeedback techniques are based on the principles of operant conditioning, a psychological concept where behaviors are learned through rewards and punishments. In neurofeedback, the 'behavior' is the brainwave activity, which is monitored in real-time. The individual is then given feedback, usually visual or auditory, based on their brainwave patterns. </w:t>
        <w:br/>
        <w:br/>
        <w:t>For example, an individual might watch a visual display that changes based on their brainwave activity. When their brain produces desirable waves, the display becomes more vibrant or moves faster. Conversely, when undesirable waves are produced, the display dims or slows down. This feedback mechanism encourages the brain to produce more of the desired brainwaves, thereby learning to self-regulate its activity.</w:t>
        <w:br/>
        <w:br/>
        <w:t>One common traditional neurofeedback technique is alpha-wave enhancement. This method encourages the production of alpha waves, which are associated with relaxation and a calm state of mind. By increasing alpha waves, individuals can learn to reduce stress and anxiety.</w:t>
        <w:br/>
        <w:br/>
        <w:t>Another traditional technique is theta-beta training, often used in treating Attention Deficit Hyperactivity Disorder (ADHD). Individuals with ADHD tend to have an overproduction of theta waves (associated with daydreaming and inattention) and an underproduction of beta waves (associated with focus and alertness). Theta-beta training aims to decrease theta waves and increase beta waves, improving attention and focus.</w:t>
        <w:br/>
        <w:br/>
        <w:t>These traditional neurofeedback techniques have been used for decades, and while they may seem simple, they have shown effectiveness in addressing various mental health conditions and enhancing cognitive performance.</w:t>
        <w:br/>
        <w:br/>
        <w:t>Advanced neurofeedback protocols take the principles of traditional techniques and enhance them with sophisticated technology and algorithms. Two such protocols are Z-score neurofeedback and LORETA (Low-Resolution Electromagnetic Tomography) neurofeedback.</w:t>
        <w:br/>
        <w:br/>
        <w:t>Z-score neurofeedback uses real-time Z scores, which measure how many standard deviations a value (in this case, a brainwave frequency) is from the mean. In neurofeedback, Z scores allow clinicians to compare an individual's brainwave activity to a normative database, highlighting areas of deviation. The feedback provided encourages the brain to move its Z scores towards zero, i.e., towards the norm, promoting more 'typical' brain function.</w:t>
        <w:br/>
        <w:br/>
        <w:t>LORETA neurofeedback, on the other hand, provides a more detailed, three-dimensional map of the brain's electrical activity. It uses complex algorithms to estimate the sources of surface EEG, effectively creating a 'depth' dimension. This allows for a more precise targeting of dysregulated areas, leading to more specific and efficient interventions.</w:t>
        <w:br/>
        <w:br/>
        <w:t xml:space="preserve">These advanced neurofeedback protocols represent significant strides in the field. By offering a more nuanced understanding of the brain's electrical activity, they enable clinicians to fine-tune neurofeedback sessions, improving their efficacy and potential outcomes. Just as a software engineer uses sophisticated tools to debug complex code, these advanced protocols give us a more powerful way to 'debug' and optimize our brain's function. </w:t>
        <w:br/>
        <w:br/>
        <w:t xml:space="preserve">    Current key point:</w:t>
        <w:br/>
        <w:t xml:space="preserve">    3. Customizing Neurofeedback Sessions: The importance of tailoring neurofeedback to individual brain patterns and needs. Customization improves outcomes, making neurofeedback a promising tool for mental health and cognitive enhancement.</w:t>
        <w:br/>
        <w:br/>
        <w:t xml:space="preserve">    Paragraphs of the book for that point:</w:t>
        <w:br/>
        <w:br/>
        <w:t>Customization is key in neurofeedback sessions. Each brain is unique, with its own patterns and nuances, and a one-size-fits-all approach is rarely effective. Customized neurofeedback protocols, based on a person's unique EEG patterns, ensure the treatment targets the right areas and improves its efficacy.</w:t>
        <w:br/>
        <w:br/>
        <w:t>Just like in software development, where each piece of software is unique and requires its own coding and debugging, each brain requires a unique approach. Using individual EEG assessments as a guide, a neurofeedback practitioner can tailor the session to the person's unique brain patterns. This could mean focusing on specific brainwave frequencies, or targeting specific areas of the brain where dysregulation is apparent.</w:t>
        <w:br/>
        <w:br/>
        <w:t xml:space="preserve">This customization can lead to more efficient and effective neurofeedback sessions. For instance, someone struggling with anxiety might benefit from a protocol focused on increasing alpha waves (associated with relaxation), while someone with ADHD might need a protocol that encourages the production of beta waves (associated with focus and alertness). </w:t>
        <w:br/>
        <w:br/>
        <w:t>By customizing neurofeedback sessions, we can ensure that the neurofeedback is addressing the individual's specific needs, making it a promising tool for mental health and cognitive enhancement.</w:t>
        <w:br/>
        <w:br/>
        <w:t>Customizing neurofeedback sessions is a crucial aspect of this therapy's effectiveness. Just like each person is unique, so too are their brainwave patterns. Consequently, neurofeedback protocols should be tailored to each individual's unique EEG patterns to ensure the treatment targets the most relevant areas.</w:t>
        <w:br/>
        <w:br/>
        <w:t>In software engineering, we don't use a one-size-fits-all approach when developing code for different systems. Instead, we customize the code to suit the specific needs of the system. Likewise, in neurofeedback, using a standardized protocol might not yield the optimal outcome for everyone. Instead, a personalized approach based on the individual's unique brain patterns and needs can significantly enhance the efficacy of neurofeedback.</w:t>
        <w:br/>
        <w:br/>
        <w:t>For instance, a person struggling with anxiety may benefit more from a neurofeedback protocol that emphasizes increasing alpha wave activity, which is associated with a relaxed state of mind. On the other hand, someone with ADHD may need a protocol that encourages the production of beta waves to enhance focus and attention.</w:t>
        <w:br/>
        <w:br/>
        <w:t>By customizing neurofeedback sessions, we can better target the specific areas of the brain that need retraining, thereby improving the outcomes of the treatment. This individualized approach can make neurofeedback a more effective tool for mental health enhancement and cognitive improvement.</w:t>
        <w:br/>
        <w:br/>
        <w:t>As a software engineer, I often find parallels between my profession and the principles of neurofeedback. In software development, we constantly debug, adapt, and optimize code to make it run more efficiently. Similarly, neurofeedback techniques work as a debugging tool for the brain, helping to optimize its function by correcting dysregulated brainwave patterns.</w:t>
        <w:br/>
        <w:br/>
        <w:t>Just as a software engineer wouldn't use a one-size-fits-all approach to coding, neurofeedback also requires a customized approach. Each person's brain is unique, with its own set of 'coding' and 'debugging' needs. Accordingly, neurofeedback sessions should be tailored to an individual's specific brain patterns to achieve the best outcome.</w:t>
        <w:br/>
        <w:br/>
        <w:t>The precision required in both fields is also a common thread. In software engineering, even a small error in the code can lead to significant problems in the software's functioning. Similarly, in neurofeedback, precise targeting of specific areas of the brain is crucial to effectively address individual mental health and cognitive concerns.</w:t>
        <w:br/>
        <w:br/>
        <w:t xml:space="preserve">Through this lens, neurofeedback appears as an exciting frontier where neuroscience meets the principles of coding and debugging. It's a field ripe with potential, not just for mental health professionals and neuroscientists, but also for individuals like me, fascinated by the intersection of brain science and technology. </w:t>
        <w:br/>
        <w:br/>
        <w:t>In the chapters ahead, we will explore this potential in depth, uncovering the power of neurofeedback as a tool for enhancing mental health and cognitive performance.</w:t>
      </w:r>
    </w:p>
    <w:p>
      <w:pPr>
        <w:pStyle w:val="Heading1"/>
      </w:pPr>
      <w:r>
        <w:t>Chapter 10: Innovations in Neurofeedback Technology</w:t>
      </w:r>
    </w:p>
    <w:p>
      <w:r>
        <w:t>The relevance of neurofeedback in today's world cannot be overstated. Despite facing criticisms and controversies, the field of neurofeedback continues to grow and evolve, offering us profound insights into the workings of our brain. This growth is fueled by the increasing recognition of neurofeedback's potential in treating various mental health conditions, enhancing cognitive performance, and helping individuals achieve peak performance.</w:t>
        <w:br/>
        <w:br/>
        <w:t>Critics often point to a lack of sufficient scientific evidence supporting the effectiveness of neurofeedback. However, the field is still relatively young, and ongoing studies continue to yield promising results. More importantly, the countless success stories from individuals who have benefited from neurofeedback cannot be ignored.</w:t>
        <w:br/>
        <w:br/>
        <w:t>As a software engineer, I view the controversies surrounding neurofeedback as challenges that drive innovation and refinement in the field, much like how bugs and glitches in a program lead to improved versions of the software. It's through addressing these criticisms that we can push the boundaries of what's possible with neurofeedback.</w:t>
        <w:br/>
        <w:br/>
        <w:t>In conclusion, despite the criticisms and controversies, neurofeedback's relevance continues to rise. As we continue to understand more about the human brain and how it works, the potential of neurofeedback only grows. As such, it's an exciting time to be involved in this field, whether as a practitioner, a researcher, or someone interested in enhancing their mental health and cognitive performance.</w:t>
        <w:br/>
        <w:br/>
        <w:t>As a software engineer, my journey into neurofeedback has been a fascinating exploration of the intersection between technology and the human mind. Much like programming, neurofeedback involves understanding complex systems, identifying areas that need improvement, and implementing changes to enhance performance.</w:t>
        <w:br/>
        <w:br/>
        <w:t>The brain, in many ways, can be likened to a complex piece of software. It operates based on certain rules and patterns, and when these patterns become disrupted, we experience problems in our mental health or cognitive performance. Neurofeedback offers a way to 'debug' these patterns, allowing us to consciously control our brain activity and improve our mental state.</w:t>
        <w:br/>
        <w:br/>
        <w:t>This unique perspective on neurofeedback, viewing it through the lens of a software engineer, has deepened my understanding of its potential and its challenges. It has also reinforced my belief in its relevance and importance in our increasingly tech-driven world.</w:t>
        <w:br/>
        <w:br/>
        <w:t xml:space="preserve">Despite the controversies and criticisms surrounding neurofeedback, my experience in software engineering reminds me that every new technology faces skepticism and resistance. Just as with programming, these challenges are opportunities for refinement and improvement, driving the evolution of neurofeedback and its continued relevance in our lives. </w:t>
        <w:br/>
        <w:br/>
        <w:t>In conclusion, neurofeedback, much like software, is a powerful tool that can be harnessed for better mental health and cognitive enhancement. And as we continue to advance in our understanding of both, the possibilities for the future are boundless.</w:t>
        <w:br/>
        <w:br/>
        <w:t>The book begins by introducing neurofeedback, a subset of biofeedback that uses real-time displays of brain activity to improve self-regulation of brain functions. We delve into the basics of neurofeedback, exploring the neuroscience behind it, its history, evolution, and the systems and devices used in it.</w:t>
        <w:br/>
        <w:br/>
        <w:t>We then delve deeper into the science of neurofeedback, focusing on the importance of brainwaves, how neurofeedback changes the brain, and the latest research findings. This is followed by a detailed exploration of traditional and advanced neurofeedback techniques and protocols, and how they can be customized to individual needs.</w:t>
        <w:br/>
        <w:br/>
        <w:t>Applications of neurofeedback are discussed extensively, including its use in mental health treatment for conditions like ADHD, depression, and anxiety, its role in cognitive enhancement, and its potential to help individuals achieve peak performance. We also look at compelling case studies in each of these areas, highlighting the effectiveness of neurofeedback.</w:t>
        <w:br/>
        <w:br/>
        <w:t>The book also addresses the criticisms and controversies surrounding neurofeedback, presenting a balanced view of the field. We also explore the potential of neurofeedback at home, discussing DIY techniques, safety measures, and the importance of choosing the right equipment.</w:t>
        <w:br/>
        <w:br/>
        <w:t>Looking towards the future, we discuss emerging trends in neurofeedback, its intersection with AI, and predictions for its future. The book concludes with a recap of the importance of neurofeedback, my final thoughts and reflections as a software engineer, and an encouragement for continued learning and research in this promising field.</w:t>
        <w:br/>
        <w:br/>
        <w:t>Neurofeedback has emerged as a promising tool in managing mental health disorders and achieving peak performance. It's been applied to treat conditions such as ADHD, depression, and anxiety, offering a non-invasive, non-pharmacological approach to mental health care.</w:t>
        <w:br/>
        <w:br/>
        <w:t>In the context of ADHD, for example, neurofeedback trains individuals to modulate their brainwave activity, specifically targeting the brain regions associated with attention and impulse control. Studies have shown significant reductions in ADHD symptoms, with effects lasting well beyond the treatment period.</w:t>
        <w:br/>
        <w:br/>
        <w:t>For depression and anxiety, neurofeedback can help individuals regulate their emotional responses. By providing real-time feedback on their brain activity, individuals can learn to control their brainwaves and thereby modulate their mood. Initial research findings are promising, with many individuals reporting decreases in depressive and anxious symptoms.</w:t>
        <w:br/>
        <w:br/>
        <w:t>Beyond mental health, neurofeedback has also found application in the realm of peak performance. Athletes, performers, and high-functioning individuals use neurofeedback to enhance their focus, reduce performance anxiety, and improve their abilities. By achieving a 'flow state' of complete immersion and focus, they can reach new heights in their performance.</w:t>
        <w:br/>
        <w:br/>
        <w:t>However, it's important to remember that neurofeedback isn't a magic bullet but a tool in our arsenal. It should be part of a holistic approach to mental health and cognitive enhancement, complementing other strategies and treatments. As we move forward, it's exciting to imagine how neurofeedback might further evolve and revolutionize our approach to brain health and performance.</w:t>
        <w:br/>
        <w:br/>
        <w:t>The democratization of neurofeedback, primarily through DIY techniques and home systems, is an exciting development. It brings this promising tool from the confines of professional clinics into the comfort of our homes. However, this convenience comes with its unique set of challenges and considerations.</w:t>
        <w:br/>
        <w:br/>
        <w:t>DIY neurofeedback systems are designed to be user-friendly, making it possible for individuals to monitor their brainwaves and adjust them in real-time. This can offer a cost-effective and convenient way to engage in neurofeedback, without the need for frequent clinic visits.</w:t>
        <w:br/>
        <w:br/>
        <w:t>However, the effectiveness of DIY neurofeedback is still a topic of ongoing research and debate. Without the guidance of a trained professional, it can be challenging to correctly interpret the data and adjust the training protocols effectively. There is also the risk of overuse or misuse, which can potentially lead to adverse effects.</w:t>
        <w:br/>
        <w:br/>
        <w:t>Safety is another critical consideration. While most home neurofeedback systems are designed with safety features, improper use can still lead to undesired consequences. It's crucial to follow the manufacturer's instructions closely and seek professional guidance if any discomfort or adverse effects are experienced.</w:t>
        <w:br/>
        <w:br/>
        <w:t>In conclusion, while the democratization of neurofeedback opens up exciting possibilities, it should be approached with careful consideration. With the right balance of convenience, effectiveness, and safety, home-based neurofeedback could potentially become a powerful tool for mental health and cognitive enhancement.</w:t>
        <w:br/>
        <w:br/>
        <w:t>The intersection of neurofeedback and artificial intelligence (AI) is a remarkable development that holds immense potential. AI, with its ability to analyze complex patterns and predict responses, could revolutionize the field of neurofeedback.</w:t>
        <w:br/>
        <w:br/>
        <w:t>Machine learning algorithms, a key component of AI, can assess intricate brainwave patterns, recognizing anomalies that may be imperceptible to human analysis. This could lead to more precise targeting of dysregulated areas and the development of personalized neurofeedback protocols.</w:t>
        <w:br/>
        <w:br/>
        <w:t>Moreover, with AI's predictive capabilities, we could foresee how an individual's brain would respond to a particular neurofeedback protocol. This would allow for proactive adjustments, enhancing the effectiveness of each neurofeedback session.</w:t>
        <w:br/>
        <w:br/>
        <w:t>However, it's essential to approach this intersection with caution. AI is a powerful tool, but it is not infallible. Its efficacy relies heavily on the quality and quantity of the input data. Therefore, rigorous data collection, analysis, and oversight are paramount to harness the potential of AI in neurofeedback effectively.</w:t>
        <w:br/>
        <w:br/>
        <w:t>In conclusion, the fusion of neurofeedback and AI could significantly transform our understanding and manipulation of brain function. It opens up a new realm of possibilities for mental health treatment and cognitive enhancement. However, as with any powerful tool, it must be used responsibly and ethically.</w:t>
        <w:br/>
        <w:br/>
        <w:t xml:space="preserve">As we navigate the complexities and potentials of neurofeedback, it's crucial to recognize its increasing relevance in our lives. Regardless of the controversies and criticisms, the field continues to grow, offering profound insights into the workings of our brain. </w:t>
        <w:br/>
        <w:br/>
        <w:t xml:space="preserve">As a software engineer, I've always been fascinated by the interface between technology and the human mind. Neurofeedback has not only piqued my curiosity but also deepened my understanding of mental health and cognitive enhancement. </w:t>
        <w:br/>
        <w:br/>
        <w:t xml:space="preserve">Throughout this book, we've explored the basics of neurofeedback, its underlying science, various techniques, applications, and even the future prospects. We've seen how it's being used to manage disorders like ADHD, depression, and anxiety, and in the pursuit of peak performance. </w:t>
        <w:br/>
        <w:br/>
        <w:t xml:space="preserve">Critically, we've looked at both success stories and ongoing debates, providing a balanced perspective. The democratization of neurofeedback, with DIY techniques and home-based systems, is a promising trend. Yet, it's essential to proceed with caution, prioritizing safety and effectiveness. </w:t>
        <w:br/>
        <w:br/>
        <w:t xml:space="preserve">In the future, the intersection of neurofeedback and AI could revolutionize how we understand and enhance brain function. However, the journey is just beginning, and continued learning and research are paramount. </w:t>
        <w:br/>
        <w:br/>
        <w:t>As we conclude, remember that neurofeedback isn't a magic bullet but a tool in our arsenal for better mental health and cognitive enhancement. The knowledge you've gained here is just the start. Let's continue exploring and unlocking the mysteries of the human brain together.</w:t>
        <w:br/>
        <w:br/>
        <w:t xml:space="preserve">The journey into neurofeedback is just beginning. As we've seen throughout this book, the field is complex and dynamic, with an array of techniques, applications, and promising future prospects. It's a field that requires an open mind, critical analysis, and a commitment to continuous learning and research. </w:t>
        <w:br/>
        <w:br/>
        <w:t xml:space="preserve">In particular, the intersection of neurofeedback and AI offers an exciting frontier of potential enhancements in our understanding and modulation of brain function. As we move into this future, it's paramount that we continue to deepen our knowledge, not just for professionals in the field, but for all of us. </w:t>
        <w:br/>
        <w:br/>
        <w:t xml:space="preserve">Remember, neurofeedback isn't a magic bullet but a tool in our arsenal for better mental health and cognitive enhancement. The knowledge you've gained here is just the start. Let's continue exploring and unlocking the mysteries of the human brain together. </w:t>
        <w:br/>
        <w:br/>
        <w:t>In conclusion, neurofeedback is an exciting field with immense potential. It is my hope that this book has provided you with a foundation of understanding and piqued your interest to learn more. As we push the boundaries of what's possible with neurofeedback, it's crucial that we do so with an open mind, a critical eye, and a commitment to continuous learning and exploration.</w:t>
        <w:br/>
        <w:br/>
        <w:t>The knowledge and understanding you've gained from this book are merely the starting point of your journey into the fascinating world of neurofeedback. The field of neurofeedback is constantly evolving, with new techniques, applications, and research findings emerging regularly. It's crucial to stay updated and continuously learn to make the most of the potential that neurofeedback offers.</w:t>
        <w:br/>
        <w:br/>
        <w:t xml:space="preserve">Remember, the human brain is a complex organ, and understanding it fully is a monumental task. However, the insights that neurofeedback provides into the workings of our brain can be a powerful tool in enhancing our mental health and cognitive capabilities. </w:t>
        <w:br/>
        <w:br/>
        <w:t xml:space="preserve">As we delve deeper into the world of neurofeedback, the intersection of this field with artificial intelligence offers an exciting frontier of possibilities. The potential for improvements in the understanding and modulation of brain function is immense. </w:t>
        <w:br/>
        <w:br/>
        <w:t>In conclusion, neurofeedback isn't a magic bullet, but it's a promising tool in our arsenal for better mental health and cognitive enhancement. The knowledge you've gained here is just the start. I encourage you to continue exploring, learning, and unlocking the mysteries of the human brain. The journey is just beginning, and the future holds exciting possibilities.</w:t>
      </w:r>
    </w:p>
    <w:p>
      <w:pPr>
        <w:pStyle w:val="Heading1"/>
      </w:pPr>
      <w:r>
        <w:t>Chapter 11: Ethical and Legal Considerations</w:t>
      </w:r>
    </w:p>
    <w:p>
      <w:r>
        <w:t>In the current digital age, the accessibility of neurofeedback has significantly increased, making it possible for individuals to practice it at home. The rise of portable, consumer-grade neurofeedback devices has revolutionized the field, opening up a world of opportunities for those interested in harnessing the power of their brainwaves.</w:t>
        <w:br/>
        <w:br/>
        <w:t>These devices, which range from simple smartphone apps to more advanced headsets, capture brainwave data through sensors placed on the scalp. This data is then fed into software that provides real-time feedback, allowing individuals to consciously control their brain activity and, in turn, improve their mental state.</w:t>
        <w:br/>
        <w:br/>
        <w:t>The convenience of home neurofeedback is indisputable. With the right equipment and knowledge, individuals can conduct neurofeedback sessions at their own pace, in the comfort of their homes. This flexibility can lead to better compliance and, consequently, more effective results.</w:t>
        <w:br/>
        <w:br/>
        <w:t>However, the DIY approach to neurofeedback comes with its own set of challenges and risks. Without professional guidance, there's a chance of misinterpreting the feedback or implementing incorrect adjustments, which could potentially lead to adverse effects. Hence, while home neurofeedback offers remarkable convenience and accessibility, it should be approached with caution and proper understanding.</w:t>
        <w:br/>
        <w:br/>
        <w:t>The do-it-yourself (DIY) approach to neurofeedback is a double-edged sword, boasting both advantages and potential pitfalls. On one hand, DIY neurofeedback offers immense convenience. With the right equipment, individuals can practice neurofeedback anytime and anywhere, according to their schedule. This flexibility can significantly enhance the consistency of practice, and thus, improve the effectiveness of the therapy.</w:t>
        <w:br/>
        <w:br/>
        <w:t>However, the lack of professional supervision in at-home neurofeedback presents certain risks. Without a thorough understanding of neurofeedback protocols and how the brain functions, individuals may misinterpret the feedback from their device. This can lead to misguided adjustments, which could potentially be harmful. The risk of incorrect application of protocols or overuse of equipment without understanding potential side effects is a significant concern in the DIY neurofeedback community.</w:t>
        <w:br/>
        <w:br/>
        <w:t>As such, while DIY neurofeedback can be an empowering tool, it also requires responsible and educated handling. It is not a replacement for professional care but could be a valuable addition to it. Balancing professional guidance with home practice could offer the best path forward for those interested in this fascinating field.</w:t>
        <w:br/>
        <w:br/>
        <w:t>Choosing the right equipment is a crucial aspect of DIY neurofeedback. The market today offers a wide range of devices, from clinical-grade EEG machines to consumer-friendly headsets. Each device varies in terms of ease of use, features, accuracy, and cost. Therefore, picking the right one requires careful consideration of your individual needs, goals, comfort level with technology, and budget.</w:t>
        <w:br/>
        <w:br/>
        <w:t>The sheer variety of available devices can be overwhelming, making the decision-making process challenging. Extensive research and review-reading are invaluable in this regard. Look for devices that have been scientifically validated and have received positive feedback from users. Check if the device is accompanied by clear instructions and if the manufacturer provides good customer support.</w:t>
        <w:br/>
        <w:br/>
        <w:t>It's also worth noting that while affordability might be a tempting factor, it should not be the sole determinant. Opting for a cheaper device might seem economical initially, but if it lacks in quality, accuracy, or safety, it could potentially lead to ineffective sessions or, worse, adverse effects.</w:t>
        <w:br/>
        <w:br/>
        <w:t>In conclusion, choosing the right equipment is a critical step towards a safe and effective DIY neurofeedback practice. Make an informed decision, and when in doubt, seek advice from professionals or experienced users.</w:t>
        <w:br/>
        <w:br/>
        <w:t>As with any form of self-administered therapy, safety is of paramount importance when practicing neurofeedback at home. One of the biggest risks associated with DIY neurofeedback is overuse or misuse due to a lack of professional supervision.</w:t>
        <w:br/>
        <w:br/>
        <w:t>Unsupervised sessions, especially with higher intensity protocols, can lead to unwanted side effects, such as headaches, difficulty sleeping, or even a temporary increase in symptoms. Therefore, it's crucial to start slow, with lower intensity protocols, and monitor your response carefully.</w:t>
        <w:br/>
        <w:br/>
        <w:t>Always adhere to the instructions provided by the device manufacturer. If you're unsure about any aspect, seek professional advice before proceeding. It's also important to remember that neurofeedback, like any form of therapy, can cause discomfort or changes in your mental state. If you experience any discomfort or adverse effects, stop the session immediately and consult a professional.</w:t>
        <w:br/>
        <w:br/>
        <w:t>Lastly, remember that neurofeedback is a tool, not a magic bullet. It is not intended to replace professional medical advice, diagnosis, or treatment. Always seek the advice of your physician or other qualified health provider with any questions you may have regarding a medical condition.</w:t>
        <w:br/>
        <w:br/>
        <w:t>In conclusion, while home-based neurofeedback presents exciting opportunities, it should be approached with caution. Proper education, careful device selection, and prioritizing safety can make neurofeedback at home a beneficial and empowering experience.</w:t>
        <w:br/>
        <w:br/>
        <w:t xml:space="preserve">Unquestionably, professional supervision plays a vital role in the practice of neurofeedback. Even when practiced at home, regular consultations with trained professionals are key to ensuring safety and efficacy. </w:t>
        <w:br/>
        <w:br/>
        <w:t>Professionals bring to the table years of experience and in-depth knowledge of the brain's functioning and neurofeedback protocols. They can provide insights into individual brainwave patterns, guide the setting of appropriate training thresholds, and assist in interpreting feedback accurately.</w:t>
        <w:br/>
        <w:br/>
        <w:t>Moreover, they can also help mitigate risks by monitoring your progress, addressing any discomfort or adverse effects promptly, and adjusting protocols as needed. This is especially important when you're starting out or if you plan to use higher intensity protocols.</w:t>
        <w:br/>
        <w:br/>
        <w:t>Training, too, is essential. Before you start practicing neurofeedback at home, ensure you're adequately trained. This includes understanding how the equipment works, knowing how to place the sensors correctly on your scalp, interpreting and responding to the feedback, and being aware of the potential risks and how to handle them.</w:t>
        <w:br/>
        <w:br/>
        <w:t xml:space="preserve">In essence, while the idea of DIY neurofeedback is empowering, it comes with a responsibility. The responsibility to educate oneself, to choose the right equipment, and to prioritize safety. And professional supervision and training are key to fulfilling this responsibility. </w:t>
        <w:br/>
        <w:br/>
        <w:t>Remember, the goal of neurofeedback is to improve brain function and overall well-being. And this goal can only be achieved when neurofeedback is practiced responsibly and under appropriate guidance.</w:t>
        <w:br/>
        <w:br/>
        <w:t>While the convenience and affordability of home neurofeedback are alluring, it's essential to remember that it should not replace professional care. Neurofeedback is a complex process that involves understanding the intricacies of brainwaves and their implications on mental health and cognitive function. Professional neurofeedback practitioners have the necessary training and expertise to guide this process safely and effectively.</w:t>
        <w:br/>
        <w:br/>
        <w:t>Home neurofeedback can be an excellent supplement to professional sessions. It can allow for more frequent training, which can enhance the benefits of neurofeedback. However, the DIY approach should be undertaken with caution. Regular consultations with trained professionals are key to ensure safety and efficacy. They can provide invaluable insights into your individual brainwave patterns, guide the setting of appropriate training thresholds, and assist in interpreting feedback accurately.</w:t>
        <w:br/>
        <w:br/>
        <w:t>Moreover, professionals can help mitigate any risks by monitoring your progress, addressing any discomfort or adverse effects promptly, and adjusting protocols as needed. This is especially important when you're starting out or if you plan to use higher intensity protocols.</w:t>
        <w:br/>
        <w:br/>
        <w:t>In conclusion, while home neurofeedback has the potential to be a valuable tool in enhancing brain function and overall well-being, it requires careful and educated handling. It is not a substitute for professional care, but rather a supplement to it. A balanced approach, combining professional guidance with home practice, is likely to yield the best results.</w:t>
        <w:br/>
        <w:br/>
        <w:t xml:space="preserve">Home neurofeedback can indeed be a powerful tool in the quest for improved cognitive function, mental health, and overall well-being. However, it is not a standalone solution. Achieving the best results requires a balanced approach that combines professional guidance with home practice. </w:t>
        <w:br/>
        <w:br/>
        <w:t xml:space="preserve">Professional neurofeedback practitioners possess the necessary knowledge and expertise to guide you safely through the process and prevent any misuse of the equipment. They can assist in interpreting feedback accurately and setting appropriate training thresholds. Regular consultations with professionals are crucial, especially when you're starting out or if you plan to use higher intensity protocols. </w:t>
        <w:br/>
        <w:br/>
        <w:t xml:space="preserve">On the other hand, home practice allows for more frequent training, which can enhance the benefits of neurofeedback. The convenience and flexibility offered by home neurofeedback can greatly improve compliance and results. </w:t>
        <w:br/>
        <w:br/>
        <w:t>In conclusion, while neurofeedback at home can greatly complement professional sessions, it should be approached with caution. Proper education, careful device selection, and prioritizing safety can make neurofeedback at home a beneficial part of your mental health and cognitive enhancement journey.</w:t>
      </w:r>
    </w:p>
    <w:p>
      <w:pPr>
        <w:pStyle w:val="Heading1"/>
      </w:pPr>
      <w:r>
        <w:t>Chapter 12: The Role of Neurofeedback in Society</w:t>
      </w:r>
    </w:p>
    <w:p>
      <w:r>
        <w:t>In our technology-driven world, the allure of practicing neurofeedback from the comfort of your own home is quite appealing. This advantage lies in the fact that neurofeedback can be tailored to one's personal schedule, reducing the need for clinic visits or stringent appointments. This convenience and privacy are the main selling points of DIY neurofeedback.</w:t>
        <w:br/>
        <w:br/>
        <w:t>However, practicing neurofeedback at home is not without its cons. Without a professional's guidance, there is a risk of misinterpreting data or applying protocols incorrectly. Neurofeedback, while generally safe, is a complex process that requires an understanding of brainwaves and how they interact with our mental state. Without the right knowledge or training, individuals may find themselves unsure of what the feedback means or how to adjust their brainwaves appropriately. This can lead to ineffective sessions or, in some cases, even adverse effects.</w:t>
        <w:br/>
        <w:br/>
        <w:t>In conclusion, while the convenience of neurofeedback at home is enticing, it is crucial to approach it with caution. Without professional guidance, the potential risks may outweigh the benefits. Therefore, it is recommended to seek professional advice and training before diving into DIY neurofeedback.</w:t>
        <w:br/>
        <w:br/>
        <w:t>Choosing the right equipment to practice neurofeedback at home is a crucial step. It is important to remember that not all devices available on the market are created equal. Some may offer better reliability, accuracy, and ease of use than others. As a potential user, you should do your homework to ensure that the device you purchase is of high quality and has been well-reviewed by other users.</w:t>
        <w:br/>
        <w:br/>
        <w:t xml:space="preserve">A reliable neurofeedback device will provide accurate readings of your brainwaves. This is essential for effective neurofeedback sessions because the feedback you receive is directly based on these readings. If the readings are inaccurate, the feedback will be too, making your sessions less effective. </w:t>
        <w:br/>
        <w:br/>
        <w:t>FDA approval is another important factor to consider when choosing a device. This signifies that the device has undergone rigorous testing and meets the safety standards set by the FDA. It's also a good idea to look for devices that are endorsed by professional organizations in the field of neurofeedback. These endorsements can provide an extra layer of assurance about the device's quality and effectiveness.</w:t>
        <w:br/>
        <w:br/>
        <w:t>In summary, selecting the right equipment is a critical step in practicing neurofeedback at home. By investing in a reliable, accurate device that is FDA approved and professionally endorsed, you can set yourself up for a successful and safe neurofeedback experience.</w:t>
        <w:br/>
        <w:br/>
        <w:t>Practicing neurofeedback at home necessitates certain safety precautions to ensure a beneficial and risk-free experience. For individuals with serious mental health conditions, it is strongly advised not to attempt neurofeedback without professional supervision. Neurofeedback is a powerful tool and, if misused, can potentially exacerbate mental health symptoms.</w:t>
        <w:br/>
        <w:br/>
        <w:t xml:space="preserve">Even for those without serious mental health conditions, it is still important to approach home neurofeedback with caution. Regular check-ins with a trained professional can help monitor progress and adjust protocols as needed. This ensures that the neurofeedback sessions are having the desired effects and alerts you to any potential issues or side effects. </w:t>
        <w:br/>
        <w:br/>
        <w:t>Moreover, it is essential to follow the instructions provided by the device manufacturer closely to avoid any mishaps. Starting with lower intensity protocols and gradually increasing as you become more comfortable with the process can also minimize risks.</w:t>
        <w:br/>
        <w:br/>
        <w:t>In conclusion, while the idea of self-regulated brain training at home is exciting, it must be approached with caution and a sense of responsibility. By following safety measures and seeking professional guidance, home neurofeedback can be a beneficial supplement to professional care.</w:t>
        <w:br/>
        <w:br/>
        <w:t xml:space="preserve">While neurofeedback at home presents exciting opportunities for self-regulated brain training, it should be approached with a sense of caution and respect for the complex organ it interacts with - our brain. The brain, with its intricate networks and billions of neurons, is far from a simple machine. Misguided attempts to 'hack' it can lead to unintended consequences. </w:t>
        <w:br/>
        <w:br/>
        <w:t xml:space="preserve">Moreover, while the accessibility of neurofeedback tools and technology has certainly democratized the field, it is crucial to remember that neurofeedback is not a one-size-fits-all solution. It requires a personalized approach, guided by a deep understanding of individual brain patterns and needs. </w:t>
        <w:br/>
        <w:br/>
        <w:t>Thus, even as we embrace the potential of home neurofeedback, it is important to balance this with professional guidance, and a commitment to safety and responsible use. As the field continues to evolve, we must continue to learn, adapt, and uphold the highest standards of care and respect for our brain health.</w:t>
        <w:br/>
        <w:br/>
        <w:t>In conclusion, home neurofeedback opens up new avenues for self-enhancement and mental health support, but it is not a substitute for professional care. As we navigate this exciting frontier, let us proceed with curiosity, caution, and a deep respect for the complexity and wonder of the human brain.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